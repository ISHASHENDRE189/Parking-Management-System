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12"/>
        <w:ind w:left="1883" w:right="1766" w:firstLine="0"/>
        <w:jc w:val="center"/>
        <w:rPr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47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615232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OeE1K3aAAAA&#10;CwEAAA8AAAAAAAAAAQAgAAAAIgAAAGRycy9kb3ducmV2LnhtbFBLAQIUABQAAAAIAIdO4kClZxG2&#10;xgIAANMJAAAOAAAAAAAAAAEAIAAAACkBAABkcnMvZTJvRG9jLnhtbFBLBQYAAAAABgAGAFkBAABh&#10;BgAAAAA=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spacing w:val="-4"/>
          <w:sz w:val="28"/>
          <w:szCs w:val="28"/>
        </w:rPr>
        <w:t>TABLE</w:t>
      </w:r>
      <w:r>
        <w:rPr>
          <w:b/>
          <w:spacing w:val="-20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OF</w:t>
      </w:r>
      <w:r>
        <w:rPr>
          <w:b/>
          <w:spacing w:val="-20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CONTENTS</w:t>
      </w:r>
    </w:p>
    <w:p>
      <w:pPr>
        <w:pStyle w:val="6"/>
        <w:rPr>
          <w:b/>
          <w:sz w:val="28"/>
          <w:szCs w:val="28"/>
        </w:rPr>
      </w:pPr>
    </w:p>
    <w:p>
      <w:pPr>
        <w:pStyle w:val="6"/>
        <w:spacing w:before="3"/>
        <w:rPr>
          <w:b/>
          <w:sz w:val="19"/>
        </w:rPr>
      </w:pPr>
    </w:p>
    <w:tbl>
      <w:tblPr>
        <w:tblStyle w:val="5"/>
        <w:tblW w:w="0" w:type="auto"/>
        <w:tblInd w:w="5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6"/>
        <w:gridCol w:w="4860"/>
        <w:gridCol w:w="14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</w:trPr>
        <w:tc>
          <w:tcPr>
            <w:tcW w:w="1916" w:type="dxa"/>
          </w:tcPr>
          <w:p>
            <w:pPr>
              <w:pStyle w:val="10"/>
              <w:spacing w:line="351" w:lineRule="exact"/>
              <w:ind w:left="96" w:right="165"/>
              <w:jc w:val="both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Chapter</w:t>
            </w:r>
            <w:r>
              <w:rPr>
                <w:rFonts w:ascii="Times New Roman"/>
                <w:b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/>
                <w:b/>
                <w:sz w:val="28"/>
                <w:szCs w:val="28"/>
              </w:rPr>
              <w:t>No</w:t>
            </w:r>
          </w:p>
        </w:tc>
        <w:tc>
          <w:tcPr>
            <w:tcW w:w="4860" w:type="dxa"/>
          </w:tcPr>
          <w:p>
            <w:pPr>
              <w:pStyle w:val="10"/>
              <w:spacing w:line="351" w:lineRule="exact"/>
              <w:ind w:left="1325"/>
              <w:jc w:val="both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Chapter</w:t>
            </w:r>
            <w:r>
              <w:rPr>
                <w:rFonts w:ascii="Times New Roman"/>
                <w:b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Times New Roman"/>
                <w:b/>
                <w:sz w:val="28"/>
                <w:szCs w:val="28"/>
              </w:rPr>
              <w:t>Names</w:t>
            </w:r>
          </w:p>
        </w:tc>
        <w:tc>
          <w:tcPr>
            <w:tcW w:w="1480" w:type="dxa"/>
          </w:tcPr>
          <w:p>
            <w:pPr>
              <w:pStyle w:val="10"/>
              <w:spacing w:line="340" w:lineRule="exact"/>
              <w:ind w:left="598" w:right="328" w:hanging="134"/>
              <w:jc w:val="both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Page</w:t>
            </w:r>
            <w:r>
              <w:rPr>
                <w:rFonts w:ascii="Times New Roman"/>
                <w:b/>
                <w:spacing w:val="-77"/>
                <w:sz w:val="28"/>
                <w:szCs w:val="28"/>
              </w:rPr>
              <w:t xml:space="preserve"> </w:t>
            </w:r>
            <w:r>
              <w:rPr>
                <w:rFonts w:ascii="Times New Roman"/>
                <w:b/>
                <w:sz w:val="28"/>
                <w:szCs w:val="28"/>
              </w:rPr>
              <w:t>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7" w:hRule="atLeast"/>
        </w:trPr>
        <w:tc>
          <w:tcPr>
            <w:tcW w:w="1916" w:type="dxa"/>
          </w:tcPr>
          <w:p>
            <w:pPr>
              <w:pStyle w:val="10"/>
              <w:spacing w:before="4" w:line="360" w:lineRule="auto"/>
              <w:ind w:left="0"/>
              <w:jc w:val="center"/>
              <w:rPr>
                <w:rFonts w:ascii="Times New Roman"/>
                <w:b/>
                <w:sz w:val="28"/>
                <w:szCs w:val="28"/>
              </w:rPr>
            </w:pPr>
          </w:p>
          <w:p>
            <w:pPr>
              <w:pStyle w:val="10"/>
              <w:spacing w:line="360" w:lineRule="auto"/>
              <w:ind w:left="13"/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w w:val="95"/>
                <w:sz w:val="28"/>
                <w:szCs w:val="28"/>
              </w:rPr>
              <w:t>1</w:t>
            </w:r>
          </w:p>
        </w:tc>
        <w:tc>
          <w:tcPr>
            <w:tcW w:w="4860" w:type="dxa"/>
          </w:tcPr>
          <w:p>
            <w:pPr>
              <w:pStyle w:val="10"/>
              <w:spacing w:before="4"/>
              <w:ind w:left="0"/>
              <w:jc w:val="both"/>
              <w:rPr>
                <w:rFonts w:ascii="Times New Roman"/>
                <w:b/>
                <w:sz w:val="28"/>
                <w:szCs w:val="28"/>
              </w:rPr>
            </w:pPr>
          </w:p>
          <w:p>
            <w:pPr>
              <w:pStyle w:val="10"/>
              <w:jc w:val="both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480" w:type="dxa"/>
          </w:tcPr>
          <w:p>
            <w:pPr>
              <w:pStyle w:val="10"/>
              <w:spacing w:before="4"/>
              <w:ind w:left="0"/>
              <w:jc w:val="center"/>
              <w:rPr>
                <w:rFonts w:ascii="Times New Roman"/>
                <w:b/>
                <w:sz w:val="28"/>
                <w:szCs w:val="28"/>
              </w:rPr>
            </w:pPr>
          </w:p>
          <w:p>
            <w:pPr>
              <w:pStyle w:val="10"/>
              <w:ind w:left="8"/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w w:val="95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916" w:type="dxa"/>
          </w:tcPr>
          <w:p>
            <w:pPr>
              <w:pStyle w:val="10"/>
              <w:spacing w:before="89" w:line="360" w:lineRule="auto"/>
              <w:ind w:left="13"/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w w:val="95"/>
                <w:sz w:val="28"/>
                <w:szCs w:val="28"/>
              </w:rPr>
              <w:t>2</w:t>
            </w:r>
          </w:p>
        </w:tc>
        <w:tc>
          <w:tcPr>
            <w:tcW w:w="4860" w:type="dxa"/>
          </w:tcPr>
          <w:p>
            <w:pPr>
              <w:pStyle w:val="10"/>
              <w:spacing w:before="89"/>
              <w:jc w:val="both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SYSTEM</w:t>
            </w:r>
            <w:r>
              <w:rPr>
                <w:rFonts w:ascii="Times New Roman"/>
                <w:b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/>
                <w:b/>
                <w:sz w:val="28"/>
                <w:szCs w:val="28"/>
              </w:rPr>
              <w:t>REQUIREMENTS</w:t>
            </w:r>
          </w:p>
        </w:tc>
        <w:tc>
          <w:tcPr>
            <w:tcW w:w="1480" w:type="dxa"/>
          </w:tcPr>
          <w:p>
            <w:pPr>
              <w:pStyle w:val="10"/>
              <w:spacing w:before="89"/>
              <w:ind w:left="8"/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w w:val="95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3" w:hRule="atLeast"/>
        </w:trPr>
        <w:tc>
          <w:tcPr>
            <w:tcW w:w="1916" w:type="dxa"/>
          </w:tcPr>
          <w:p>
            <w:pPr>
              <w:pStyle w:val="10"/>
              <w:spacing w:before="90" w:line="360" w:lineRule="auto"/>
              <w:ind w:left="13"/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w w:val="95"/>
                <w:sz w:val="28"/>
                <w:szCs w:val="28"/>
              </w:rPr>
              <w:t>3</w:t>
            </w:r>
          </w:p>
        </w:tc>
        <w:tc>
          <w:tcPr>
            <w:tcW w:w="4860" w:type="dxa"/>
          </w:tcPr>
          <w:p>
            <w:pPr>
              <w:pStyle w:val="10"/>
              <w:spacing w:before="90"/>
              <w:ind w:right="1281"/>
              <w:jc w:val="both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  <w:szCs w:val="28"/>
              </w:rPr>
              <w:t xml:space="preserve">PROBLEM </w:t>
            </w:r>
            <w:r>
              <w:rPr>
                <w:rFonts w:ascii="Times New Roman"/>
                <w:b/>
                <w:sz w:val="28"/>
                <w:szCs w:val="28"/>
              </w:rPr>
              <w:t>STATEMENT,</w:t>
            </w:r>
            <w:r>
              <w:rPr>
                <w:rFonts w:ascii="Times New Roman"/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/>
                <w:b/>
                <w:sz w:val="28"/>
                <w:szCs w:val="28"/>
              </w:rPr>
              <w:t>OBJECTIVES</w:t>
            </w:r>
            <w:r>
              <w:rPr>
                <w:rFonts w:ascii="Times New Roman"/>
                <w:b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Times New Roman"/>
                <w:b/>
                <w:sz w:val="28"/>
                <w:szCs w:val="28"/>
              </w:rPr>
              <w:t>AND</w:t>
            </w:r>
            <w:r>
              <w:rPr>
                <w:rFonts w:ascii="Times New Roman"/>
                <w:b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Times New Roman"/>
                <w:b/>
                <w:sz w:val="28"/>
                <w:szCs w:val="28"/>
              </w:rPr>
              <w:t>SCOPE</w:t>
            </w:r>
          </w:p>
        </w:tc>
        <w:tc>
          <w:tcPr>
            <w:tcW w:w="1480" w:type="dxa"/>
          </w:tcPr>
          <w:p>
            <w:pPr>
              <w:pStyle w:val="10"/>
              <w:spacing w:before="90"/>
              <w:ind w:left="8"/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w w:val="95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916" w:type="dxa"/>
          </w:tcPr>
          <w:p>
            <w:pPr>
              <w:pStyle w:val="10"/>
              <w:spacing w:before="85" w:line="360" w:lineRule="auto"/>
              <w:ind w:left="13"/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w w:val="95"/>
                <w:sz w:val="28"/>
                <w:szCs w:val="28"/>
              </w:rPr>
              <w:t>4</w:t>
            </w:r>
          </w:p>
        </w:tc>
        <w:tc>
          <w:tcPr>
            <w:tcW w:w="4860" w:type="dxa"/>
          </w:tcPr>
          <w:p>
            <w:pPr>
              <w:pStyle w:val="10"/>
              <w:spacing w:before="85"/>
              <w:jc w:val="both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DEFINTION</w:t>
            </w:r>
            <w:r>
              <w:rPr>
                <w:rFonts w:ascii="Times New Roman"/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/>
                <w:b/>
                <w:sz w:val="28"/>
                <w:szCs w:val="28"/>
              </w:rPr>
              <w:t>OF</w:t>
            </w:r>
            <w:r>
              <w:rPr>
                <w:rFonts w:ascii="Times New Roman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/>
                <w:b/>
                <w:sz w:val="28"/>
                <w:szCs w:val="28"/>
              </w:rPr>
              <w:t>PROBLEM</w:t>
            </w:r>
          </w:p>
        </w:tc>
        <w:tc>
          <w:tcPr>
            <w:tcW w:w="1480" w:type="dxa"/>
          </w:tcPr>
          <w:p>
            <w:pPr>
              <w:pStyle w:val="10"/>
              <w:spacing w:before="85"/>
              <w:ind w:left="9"/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9" w:hRule="atLeast"/>
        </w:trPr>
        <w:tc>
          <w:tcPr>
            <w:tcW w:w="1916" w:type="dxa"/>
          </w:tcPr>
          <w:p>
            <w:pPr>
              <w:pStyle w:val="10"/>
              <w:spacing w:before="85" w:line="360" w:lineRule="auto"/>
              <w:ind w:left="13"/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w w:val="95"/>
                <w:sz w:val="28"/>
                <w:szCs w:val="28"/>
              </w:rPr>
              <w:t>5</w:t>
            </w:r>
          </w:p>
        </w:tc>
        <w:tc>
          <w:tcPr>
            <w:tcW w:w="4860" w:type="dxa"/>
          </w:tcPr>
          <w:p>
            <w:pPr>
              <w:pStyle w:val="10"/>
              <w:spacing w:before="85"/>
              <w:jc w:val="both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EXISTING</w:t>
            </w:r>
            <w:r>
              <w:rPr>
                <w:rFonts w:ascii="Times New Roman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/>
                <w:b/>
                <w:sz w:val="28"/>
                <w:szCs w:val="28"/>
              </w:rPr>
              <w:t>SYSTEM</w:t>
            </w:r>
          </w:p>
        </w:tc>
        <w:tc>
          <w:tcPr>
            <w:tcW w:w="1480" w:type="dxa"/>
          </w:tcPr>
          <w:p>
            <w:pPr>
              <w:pStyle w:val="10"/>
              <w:spacing w:before="85"/>
              <w:ind w:left="9"/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1916" w:type="dxa"/>
          </w:tcPr>
          <w:p>
            <w:pPr>
              <w:pStyle w:val="10"/>
              <w:spacing w:before="85" w:line="360" w:lineRule="auto"/>
              <w:ind w:left="13"/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w w:val="95"/>
                <w:sz w:val="28"/>
                <w:szCs w:val="28"/>
              </w:rPr>
              <w:t>6</w:t>
            </w:r>
          </w:p>
        </w:tc>
        <w:tc>
          <w:tcPr>
            <w:tcW w:w="4860" w:type="dxa"/>
          </w:tcPr>
          <w:p>
            <w:pPr>
              <w:pStyle w:val="10"/>
              <w:spacing w:before="85"/>
              <w:jc w:val="both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TECHNOLOGY</w:t>
            </w:r>
            <w:r>
              <w:rPr>
                <w:rFonts w:ascii="Times New Roman"/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/>
                <w:b/>
                <w:sz w:val="28"/>
                <w:szCs w:val="28"/>
              </w:rPr>
              <w:t>USED</w:t>
            </w:r>
          </w:p>
        </w:tc>
        <w:tc>
          <w:tcPr>
            <w:tcW w:w="1480" w:type="dxa"/>
          </w:tcPr>
          <w:p>
            <w:pPr>
              <w:pStyle w:val="10"/>
              <w:spacing w:before="85"/>
              <w:ind w:left="9"/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916" w:type="dxa"/>
          </w:tcPr>
          <w:p>
            <w:pPr>
              <w:pStyle w:val="10"/>
              <w:spacing w:before="85" w:line="360" w:lineRule="auto"/>
              <w:ind w:left="13"/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w w:val="95"/>
                <w:sz w:val="28"/>
                <w:szCs w:val="28"/>
              </w:rPr>
              <w:t>7</w:t>
            </w:r>
          </w:p>
        </w:tc>
        <w:tc>
          <w:tcPr>
            <w:tcW w:w="4860" w:type="dxa"/>
          </w:tcPr>
          <w:p>
            <w:pPr>
              <w:pStyle w:val="10"/>
              <w:spacing w:before="85"/>
              <w:jc w:val="both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SOURCE</w:t>
            </w:r>
            <w:r>
              <w:rPr>
                <w:rFonts w:ascii="Times New Roman"/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/>
                <w:b/>
                <w:sz w:val="28"/>
                <w:szCs w:val="28"/>
              </w:rPr>
              <w:t>CODE</w:t>
            </w:r>
          </w:p>
        </w:tc>
        <w:tc>
          <w:tcPr>
            <w:tcW w:w="1480" w:type="dxa"/>
          </w:tcPr>
          <w:p>
            <w:pPr>
              <w:pStyle w:val="10"/>
              <w:spacing w:before="85"/>
              <w:ind w:left="9"/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916" w:type="dxa"/>
          </w:tcPr>
          <w:p>
            <w:pPr>
              <w:pStyle w:val="10"/>
              <w:spacing w:before="85" w:line="360" w:lineRule="auto"/>
              <w:ind w:left="13"/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w w:val="95"/>
                <w:sz w:val="28"/>
                <w:szCs w:val="28"/>
              </w:rPr>
              <w:t>8</w:t>
            </w:r>
          </w:p>
        </w:tc>
        <w:tc>
          <w:tcPr>
            <w:tcW w:w="4860" w:type="dxa"/>
          </w:tcPr>
          <w:p>
            <w:pPr>
              <w:pStyle w:val="10"/>
              <w:spacing w:before="85"/>
              <w:jc w:val="both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OUTPUT</w:t>
            </w:r>
          </w:p>
        </w:tc>
        <w:tc>
          <w:tcPr>
            <w:tcW w:w="1480" w:type="dxa"/>
          </w:tcPr>
          <w:p>
            <w:pPr>
              <w:pStyle w:val="10"/>
              <w:spacing w:before="85"/>
              <w:ind w:left="544" w:right="535"/>
              <w:jc w:val="both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3" w:hRule="atLeast"/>
        </w:trPr>
        <w:tc>
          <w:tcPr>
            <w:tcW w:w="1916" w:type="dxa"/>
          </w:tcPr>
          <w:p>
            <w:pPr>
              <w:pStyle w:val="10"/>
              <w:spacing w:before="85" w:line="360" w:lineRule="auto"/>
              <w:ind w:left="12"/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9</w:t>
            </w:r>
          </w:p>
        </w:tc>
        <w:tc>
          <w:tcPr>
            <w:tcW w:w="4860" w:type="dxa"/>
          </w:tcPr>
          <w:p>
            <w:pPr>
              <w:pStyle w:val="10"/>
              <w:spacing w:before="104"/>
              <w:ind w:right="1098"/>
              <w:jc w:val="both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  <w:szCs w:val="28"/>
              </w:rPr>
              <w:t>LIMITATION</w:t>
            </w:r>
            <w:r>
              <w:rPr>
                <w:rFonts w:ascii="Times New Roman"/>
                <w:b/>
                <w:spacing w:val="-16"/>
                <w:sz w:val="28"/>
                <w:szCs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  <w:szCs w:val="28"/>
              </w:rPr>
              <w:t>AND</w:t>
            </w:r>
            <w:r>
              <w:rPr>
                <w:rFonts w:ascii="Times New Roman"/>
                <w:b/>
                <w:spacing w:val="-15"/>
                <w:sz w:val="28"/>
                <w:szCs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  <w:szCs w:val="28"/>
              </w:rPr>
              <w:t>FUTURE</w:t>
            </w:r>
            <w:r>
              <w:rPr>
                <w:rFonts w:ascii="Times New Roman"/>
                <w:b/>
                <w:spacing w:val="-67"/>
                <w:sz w:val="28"/>
                <w:szCs w:val="28"/>
              </w:rPr>
              <w:t xml:space="preserve"> </w:t>
            </w:r>
            <w:r>
              <w:rPr>
                <w:rFonts w:ascii="Times New Roman"/>
                <w:b/>
                <w:sz w:val="28"/>
                <w:szCs w:val="28"/>
              </w:rPr>
              <w:t>ENHANCEMENT</w:t>
            </w:r>
          </w:p>
        </w:tc>
        <w:tc>
          <w:tcPr>
            <w:tcW w:w="1480" w:type="dxa"/>
          </w:tcPr>
          <w:p>
            <w:pPr>
              <w:pStyle w:val="10"/>
              <w:spacing w:before="104"/>
              <w:ind w:left="544" w:right="535"/>
              <w:jc w:val="both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</w:trPr>
        <w:tc>
          <w:tcPr>
            <w:tcW w:w="1916" w:type="dxa"/>
          </w:tcPr>
          <w:p>
            <w:pPr>
              <w:pStyle w:val="10"/>
              <w:spacing w:before="85" w:line="360" w:lineRule="auto"/>
              <w:ind w:left="96" w:right="84"/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10</w:t>
            </w:r>
          </w:p>
        </w:tc>
        <w:tc>
          <w:tcPr>
            <w:tcW w:w="4860" w:type="dxa"/>
          </w:tcPr>
          <w:p>
            <w:pPr>
              <w:pStyle w:val="10"/>
              <w:spacing w:before="104"/>
              <w:jc w:val="both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1480" w:type="dxa"/>
          </w:tcPr>
          <w:p>
            <w:pPr>
              <w:pStyle w:val="10"/>
              <w:spacing w:before="104"/>
              <w:ind w:left="544" w:right="535"/>
              <w:jc w:val="both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1916" w:type="dxa"/>
          </w:tcPr>
          <w:p>
            <w:pPr>
              <w:pStyle w:val="10"/>
              <w:spacing w:before="85" w:line="360" w:lineRule="auto"/>
              <w:ind w:left="96" w:right="83"/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11</w:t>
            </w:r>
          </w:p>
        </w:tc>
        <w:tc>
          <w:tcPr>
            <w:tcW w:w="4860" w:type="dxa"/>
          </w:tcPr>
          <w:p>
            <w:pPr>
              <w:pStyle w:val="10"/>
              <w:spacing w:before="104"/>
              <w:jc w:val="both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480" w:type="dxa"/>
          </w:tcPr>
          <w:p>
            <w:pPr>
              <w:pStyle w:val="10"/>
              <w:spacing w:before="1"/>
              <w:ind w:left="579" w:right="500"/>
              <w:jc w:val="both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>23</w:t>
            </w:r>
          </w:p>
        </w:tc>
      </w:tr>
    </w:tbl>
    <w:p>
      <w:pPr>
        <w:spacing w:after="0"/>
        <w:jc w:val="both"/>
        <w:rPr>
          <w:rFonts w:ascii="Times New Roman"/>
          <w:sz w:val="28"/>
          <w:szCs w:val="28"/>
        </w:rPr>
        <w:sectPr>
          <w:headerReference r:id="rId5" w:type="default"/>
          <w:footerReference r:id="rId6" w:type="default"/>
          <w:type w:val="continuous"/>
          <w:pgSz w:w="11910" w:h="16840"/>
          <w:pgMar w:top="1320" w:right="1320" w:bottom="500" w:left="1320" w:header="276" w:footer="307" w:gutter="0"/>
          <w:pgNumType w:fmt="decimal" w:start="1"/>
          <w:cols w:space="720" w:num="1"/>
        </w:sectPr>
      </w:pPr>
    </w:p>
    <w:p>
      <w:pPr>
        <w:spacing w:before="112"/>
        <w:ind w:left="63" w:right="6872" w:firstLine="0"/>
        <w:jc w:val="both"/>
        <w:rPr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46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616256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54TUrdoAAAAL&#10;AQAADwAAAAAAAAABACAAAAAiAAAAZHJzL2Rvd25yZXYueG1sUEsBAhQAFAAAAAgAh07iQK+n4pXF&#10;AgAA0wkAAA4AAAAAAAAAAQAgAAAAKQEAAGRycy9lMm9Eb2MueG1sUEsFBgAAAAAGAAYAWQEAAGAG&#10;AAAAAA==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  <w:szCs w:val="28"/>
        </w:rPr>
        <w:t>CHAPTER</w:t>
      </w:r>
      <w:r>
        <w:rPr>
          <w:b/>
          <w:spacing w:val="-23"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</w:p>
    <w:p>
      <w:pPr>
        <w:spacing w:before="0"/>
        <w:ind w:left="1883" w:right="1879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>
      <w:pPr>
        <w:pStyle w:val="6"/>
        <w:spacing w:before="9"/>
        <w:rPr>
          <w:b/>
          <w:sz w:val="28"/>
          <w:szCs w:val="28"/>
        </w:rPr>
      </w:pPr>
    </w:p>
    <w:p>
      <w:pPr>
        <w:pStyle w:val="6"/>
        <w:spacing w:before="88" w:line="360" w:lineRule="auto"/>
        <w:ind w:left="120" w:right="716" w:firstLine="840" w:firstLineChars="350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Parking management system for managing the records of the incoming and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outgoing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vehicles in an parking house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It's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easy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Admin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retrieve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vehicle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visited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can get that data</w:t>
      </w:r>
      <w:r>
        <w:rPr>
          <w:rFonts w:hint="default"/>
          <w:sz w:val="24"/>
          <w:szCs w:val="24"/>
          <w:lang w:val="en-US"/>
        </w:rPr>
        <w:t>.</w:t>
      </w:r>
    </w:p>
    <w:p>
      <w:pPr>
        <w:pStyle w:val="6"/>
        <w:spacing w:line="360" w:lineRule="auto"/>
        <w:ind w:right="174"/>
        <w:jc w:val="both"/>
        <w:rPr>
          <w:sz w:val="24"/>
          <w:szCs w:val="24"/>
        </w:rPr>
      </w:pPr>
    </w:p>
    <w:p>
      <w:pPr>
        <w:pStyle w:val="6"/>
        <w:spacing w:line="360" w:lineRule="auto"/>
        <w:ind w:right="174" w:firstLine="960" w:firstLineChars="400"/>
        <w:jc w:val="both"/>
        <w:rPr>
          <w:sz w:val="24"/>
          <w:szCs w:val="24"/>
        </w:rPr>
      </w:pPr>
      <w:r>
        <w:rPr>
          <w:sz w:val="24"/>
          <w:szCs w:val="24"/>
        </w:rPr>
        <w:t>Now days in many public places such as malls, multiplex system, hospitals,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offices, market areas there is a crucial problem of vehicle parking. The vehicle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parking area has many lanes/slots for car parking. So to park a vehicle one has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 look for all the lanes. Moreover this involves a lot of manual labour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investment.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Instead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vehicle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caught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towing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vehicle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park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safe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security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 low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cost.</w:t>
      </w:r>
    </w:p>
    <w:p>
      <w:pPr>
        <w:pStyle w:val="6"/>
        <w:spacing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120" w:right="174" w:firstLine="600" w:firstLineChars="250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Parking control system has been generated in such a way that it is filled 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many secure devices such as, parking control gates, toll gates, time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attendance machine, car counting system etc. These features are hereby very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necessary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nowadays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secure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car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evaluate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fee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every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vehicles entry and exit</w:t>
      </w:r>
      <w:r>
        <w:rPr>
          <w:rFonts w:hint="default"/>
          <w:sz w:val="24"/>
          <w:szCs w:val="24"/>
          <w:lang w:val="en-US"/>
        </w:rPr>
        <w:t>.</w:t>
      </w:r>
    </w:p>
    <w:p>
      <w:pPr>
        <w:pStyle w:val="6"/>
        <w:spacing w:before="11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120" w:right="141" w:firstLine="600" w:firstLineChars="250"/>
        <w:jc w:val="both"/>
        <w:rPr>
          <w:sz w:val="24"/>
          <w:szCs w:val="24"/>
        </w:rPr>
      </w:pPr>
      <w:r>
        <w:rPr>
          <w:sz w:val="24"/>
          <w:szCs w:val="24"/>
        </w:rPr>
        <w:t>The objective of this project is to build a Vehicle Parking management system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 enables the time management and control of vehicles using number plate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recognition. The system that will track the entry and exit of cars, maintain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listing of cars within the parking lot, and determine if the parking lot is full 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not. It will determine the cost of per vehicle according to their time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consumption.Our project helps to calculate how many cars have been rented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parking lot and how many vehicles and what kind of vehicles are there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what kind of vehicles are there is still in the parking lot and how many vehicles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have arrived and the parking will be full. This created in such way that helps the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 do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management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vehicles.</w:t>
      </w:r>
    </w:p>
    <w:p>
      <w:pPr>
        <w:spacing w:after="0" w:line="360" w:lineRule="auto"/>
        <w:jc w:val="both"/>
        <w:rPr>
          <w:sz w:val="24"/>
          <w:szCs w:val="24"/>
        </w:rPr>
        <w:sectPr>
          <w:pgSz w:w="11910" w:h="16840"/>
          <w:pgMar w:top="1320" w:right="1320" w:bottom="500" w:left="1320" w:header="276" w:footer="307" w:gutter="0"/>
          <w:pgNumType w:fmt="decimal"/>
          <w:cols w:space="720" w:num="1"/>
        </w:sectPr>
      </w:pPr>
    </w:p>
    <w:p>
      <w:pPr>
        <w:pStyle w:val="6"/>
        <w:spacing w:line="360" w:lineRule="auto"/>
        <w:jc w:val="both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45" name="Freefor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617280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54TUrdoAAAALAQAADwAA&#10;AAAAAAABACAAAAAiAAAAZHJzL2Rvd25yZXYueG1sUEsBAhQAFAAAAAgAh07iQLHn9vG/AgAA0wkA&#10;AA4AAAAAAAAAAQAgAAAAKQEAAGRycy9lMm9Eb2MueG1sUEsFBgAAAAAGAAYAWQEAAFoGAAAAAA==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231" w:line="360" w:lineRule="auto"/>
        <w:ind w:left="480" w:right="0" w:firstLine="0"/>
        <w:jc w:val="both"/>
        <w:rPr>
          <w:b/>
          <w:sz w:val="24"/>
        </w:rPr>
      </w:pPr>
      <w:r>
        <w:pict>
          <v:group id="_x0000_s1029" o:spid="_x0000_s1029" o:spt="203" style="position:absolute;left:0pt;margin-left:71.95pt;margin-top:16.7pt;height:4.05pt;width:4.05pt;mso-position-horizontal-relative:page;z-index:-251655168;mso-width-relative:page;mso-height-relative:page;" coordorigin="1439,335" coordsize="81,81">
            <o:lock v:ext="edit"/>
            <v:shape id="_x0000_s1030" o:spid="_x0000_s1030" style="position:absolute;left:1440;top:335;height:80;width:80;" fillcolor="#000000" filled="t" stroked="f" coordorigin="1440,335" coordsize="80,80" path="m1480,335l1474,336,1460,340,1446,352,1440,375,1441,381,1445,395,1457,409,1480,415,1486,414,1500,410,1514,398,1520,375,1519,369,1515,355,1503,341,1480,335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style="position:absolute;left:1440;top:335;height:80;width:80;" filled="f" stroked="t" coordorigin="1440,335" coordsize="80,80" path="m1440,375l1446,352,1460,340,1474,336,1480,335,1503,341,1515,355,1519,369,1520,375,1514,398,1500,410,1486,414,1480,415,1457,409,1445,395,1441,381,1440,375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b/>
          <w:sz w:val="24"/>
        </w:rPr>
        <w:t>Used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header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files</w:t>
      </w:r>
    </w:p>
    <w:p>
      <w:pPr>
        <w:pStyle w:val="6"/>
        <w:spacing w:before="10" w:line="360" w:lineRule="auto"/>
        <w:jc w:val="both"/>
        <w:rPr>
          <w:b/>
          <w:sz w:val="27"/>
        </w:rPr>
      </w:pPr>
    </w:p>
    <w:p>
      <w:pPr>
        <w:pStyle w:val="9"/>
        <w:numPr>
          <w:ilvl w:val="0"/>
          <w:numId w:val="1"/>
        </w:numPr>
        <w:tabs>
          <w:tab w:val="left" w:pos="480"/>
        </w:tabs>
        <w:spacing w:before="0" w:after="0" w:line="360" w:lineRule="auto"/>
        <w:ind w:left="480" w:right="438" w:hanging="360"/>
        <w:jc w:val="both"/>
        <w:rPr>
          <w:sz w:val="24"/>
        </w:rPr>
      </w:pPr>
      <w:r>
        <w:rPr>
          <w:b/>
          <w:sz w:val="24"/>
        </w:rPr>
        <w:t>iostream 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iostream stands for standard input-output stream. This header file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-57"/>
          <w:sz w:val="24"/>
        </w:rPr>
        <w:t xml:space="preserve"> </w:t>
      </w:r>
      <w:r>
        <w:rPr>
          <w:sz w:val="24"/>
        </w:rPr>
        <w:t>definition to objects</w:t>
      </w:r>
      <w:r>
        <w:rPr>
          <w:spacing w:val="-1"/>
          <w:sz w:val="24"/>
        </w:rPr>
        <w:t xml:space="preserve"> </w:t>
      </w:r>
      <w:r>
        <w:rPr>
          <w:sz w:val="24"/>
        </w:rPr>
        <w:t>like cin, cout etc.</w:t>
      </w:r>
    </w:p>
    <w:p>
      <w:pPr>
        <w:pStyle w:val="6"/>
        <w:spacing w:before="10" w:line="360" w:lineRule="auto"/>
        <w:jc w:val="both"/>
        <w:rPr>
          <w:sz w:val="25"/>
        </w:rPr>
      </w:pPr>
    </w:p>
    <w:p>
      <w:pPr>
        <w:pStyle w:val="9"/>
        <w:numPr>
          <w:ilvl w:val="0"/>
          <w:numId w:val="1"/>
        </w:numPr>
        <w:tabs>
          <w:tab w:val="left" w:pos="480"/>
        </w:tabs>
        <w:spacing w:before="0" w:after="0" w:line="360" w:lineRule="auto"/>
        <w:ind w:left="480" w:right="0" w:hanging="360"/>
        <w:jc w:val="both"/>
        <w:rPr>
          <w:sz w:val="24"/>
        </w:rPr>
      </w:pPr>
      <w:r>
        <w:rPr>
          <w:b/>
          <w:sz w:val="24"/>
        </w:rPr>
        <w:t>process.h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 header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that contains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1"/>
          <w:sz w:val="24"/>
        </w:rPr>
        <w:t xml:space="preserve"> </w:t>
      </w:r>
      <w:r>
        <w:rPr>
          <w:sz w:val="24"/>
        </w:rPr>
        <w:t>and macros.</w:t>
      </w:r>
    </w:p>
    <w:p>
      <w:pPr>
        <w:pStyle w:val="6"/>
        <w:spacing w:before="10" w:line="360" w:lineRule="auto"/>
        <w:jc w:val="both"/>
        <w:rPr>
          <w:sz w:val="27"/>
        </w:rPr>
      </w:pPr>
    </w:p>
    <w:p>
      <w:pPr>
        <w:pStyle w:val="9"/>
        <w:numPr>
          <w:ilvl w:val="0"/>
          <w:numId w:val="1"/>
        </w:numPr>
        <w:tabs>
          <w:tab w:val="left" w:pos="480"/>
        </w:tabs>
        <w:spacing w:before="0" w:after="0" w:line="360" w:lineRule="auto"/>
        <w:ind w:left="480" w:right="142" w:hanging="360"/>
        <w:jc w:val="both"/>
        <w:rPr>
          <w:sz w:val="24"/>
        </w:rPr>
      </w:pPr>
      <w:r>
        <w:rPr>
          <w:b/>
          <w:sz w:val="24"/>
        </w:rPr>
        <w:t>stdlib.h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header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general</w:t>
      </w:r>
      <w:r>
        <w:rPr>
          <w:spacing w:val="3"/>
          <w:sz w:val="24"/>
        </w:rPr>
        <w:t xml:space="preserve"> </w:t>
      </w:r>
      <w:r>
        <w:rPr>
          <w:sz w:val="24"/>
        </w:rPr>
        <w:t>purpose</w:t>
      </w:r>
      <w:r>
        <w:rPr>
          <w:spacing w:val="3"/>
          <w:sz w:val="24"/>
        </w:rPr>
        <w:t xml:space="preserve"> </w:t>
      </w:r>
      <w:r>
        <w:rPr>
          <w:sz w:val="24"/>
        </w:rPr>
        <w:t>standard</w:t>
      </w:r>
      <w:r>
        <w:rPr>
          <w:spacing w:val="3"/>
          <w:sz w:val="24"/>
        </w:rPr>
        <w:t xml:space="preserve"> </w:t>
      </w:r>
      <w:r>
        <w:rPr>
          <w:sz w:val="24"/>
        </w:rPr>
        <w:t>library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c</w:t>
      </w:r>
      <w:r>
        <w:rPr>
          <w:spacing w:val="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language which include functions involving memory allocation, process control,</w:t>
      </w:r>
      <w:r>
        <w:rPr>
          <w:spacing w:val="1"/>
          <w:sz w:val="24"/>
        </w:rPr>
        <w:t xml:space="preserve"> </w:t>
      </w:r>
      <w:r>
        <w:rPr>
          <w:sz w:val="24"/>
        </w:rPr>
        <w:t>conversion and others. it is compatible with c++ and is known as stdlib in c++.</w:t>
      </w:r>
      <w:r>
        <w:rPr>
          <w:spacing w:val="1"/>
          <w:sz w:val="24"/>
        </w:rPr>
        <w:t xml:space="preserve"> </w:t>
      </w:r>
      <w:r>
        <w:rPr>
          <w:sz w:val="24"/>
        </w:rPr>
        <w:t>The name</w:t>
      </w:r>
      <w:r>
        <w:rPr>
          <w:spacing w:val="-57"/>
          <w:sz w:val="24"/>
        </w:rPr>
        <w:t xml:space="preserve"> </w:t>
      </w:r>
      <w:r>
        <w:rPr>
          <w:sz w:val="24"/>
        </w:rPr>
        <w:t>“stdlib”</w:t>
      </w:r>
      <w:r>
        <w:rPr>
          <w:spacing w:val="-1"/>
          <w:sz w:val="24"/>
        </w:rPr>
        <w:t xml:space="preserve"> </w:t>
      </w:r>
      <w:r>
        <w:rPr>
          <w:sz w:val="24"/>
        </w:rPr>
        <w:t>stands</w:t>
      </w:r>
      <w:r>
        <w:rPr>
          <w:spacing w:val="-1"/>
          <w:sz w:val="24"/>
        </w:rPr>
        <w:t xml:space="preserve"> </w:t>
      </w:r>
      <w:r>
        <w:rPr>
          <w:sz w:val="24"/>
        </w:rPr>
        <w:t>for “standard library”.</w:t>
      </w:r>
    </w:p>
    <w:p>
      <w:pPr>
        <w:pStyle w:val="6"/>
        <w:spacing w:before="1" w:line="360" w:lineRule="auto"/>
        <w:jc w:val="both"/>
        <w:rPr>
          <w:sz w:val="18"/>
        </w:rPr>
      </w:pPr>
    </w:p>
    <w:p>
      <w:pPr>
        <w:spacing w:before="90" w:line="360" w:lineRule="auto"/>
        <w:ind w:left="480" w:right="0" w:firstLine="0"/>
        <w:jc w:val="both"/>
        <w:rPr>
          <w:b/>
          <w:sz w:val="24"/>
        </w:rPr>
      </w:pPr>
      <w:r>
        <w:pict>
          <v:group id="_x0000_s1032" o:spid="_x0000_s1032" o:spt="203" style="position:absolute;left:0pt;margin-left:71.95pt;margin-top:9.65pt;height:4.05pt;width:4.05pt;mso-position-horizontal-relative:page;z-index:-251655168;mso-width-relative:page;mso-height-relative:page;" coordorigin="1439,194" coordsize="81,81">
            <o:lock v:ext="edit"/>
            <v:shape id="_x0000_s1033" o:spid="_x0000_s1033" style="position:absolute;left:1440;top:194;height:80;width:80;" fillcolor="#000000" filled="t" stroked="f" coordorigin="1440,194" coordsize="80,80" path="m1480,194l1474,195,1460,199,1446,211,1440,234,1441,240,1445,254,1457,268,1480,274,1486,273,1500,269,1514,257,1520,234,1519,228,1515,214,1503,200,1480,194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1440;top:194;height:80;width:80;" filled="f" stroked="t" coordorigin="1440,194" coordsize="80,80" path="m1440,234l1446,211,1460,199,1474,195,1480,194,1503,200,1515,214,1519,228,1520,234,1514,257,1500,269,1486,273,1480,274,1457,268,1445,254,1441,240,1440,234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b/>
          <w:sz w:val="24"/>
        </w:rPr>
        <w:t>Features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C++</w:t>
      </w:r>
    </w:p>
    <w:p>
      <w:pPr>
        <w:pStyle w:val="6"/>
        <w:spacing w:before="9" w:line="360" w:lineRule="auto"/>
        <w:jc w:val="both"/>
        <w:rPr>
          <w:b/>
          <w:sz w:val="27"/>
        </w:rPr>
      </w:pPr>
    </w:p>
    <w:p>
      <w:pPr>
        <w:pStyle w:val="9"/>
        <w:numPr>
          <w:ilvl w:val="0"/>
          <w:numId w:val="2"/>
        </w:numPr>
        <w:tabs>
          <w:tab w:val="left" w:pos="480"/>
        </w:tabs>
        <w:spacing w:before="0" w:after="0" w:line="360" w:lineRule="auto"/>
        <w:ind w:left="480" w:right="0" w:hanging="360"/>
        <w:jc w:val="both"/>
        <w:rPr>
          <w:b/>
          <w:sz w:val="24"/>
        </w:rPr>
      </w:pPr>
      <w:r>
        <w:rPr>
          <w:b/>
          <w:sz w:val="24"/>
        </w:rPr>
        <w:t>Classes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</w:t>
      </w:r>
    </w:p>
    <w:p>
      <w:pPr>
        <w:spacing w:before="22" w:line="360" w:lineRule="auto"/>
        <w:ind w:left="480" w:right="214" w:firstLine="60"/>
        <w:jc w:val="both"/>
        <w:rPr>
          <w:sz w:val="24"/>
        </w:rPr>
      </w:pPr>
      <w:r>
        <w:rPr>
          <w:sz w:val="24"/>
        </w:rPr>
        <w:t>A class in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</w:rPr>
        <w:t>C++ is building blocks, that leads to object oriented programming. it is a user-</w:t>
      </w:r>
      <w:r>
        <w:rPr>
          <w:spacing w:val="-57"/>
          <w:sz w:val="24"/>
        </w:rPr>
        <w:t xml:space="preserve"> </w:t>
      </w:r>
      <w:r>
        <w:rPr>
          <w:sz w:val="24"/>
        </w:rPr>
        <w:t>define data type, which holds its own data members and member functions, which can be</w:t>
      </w:r>
      <w:r>
        <w:rPr>
          <w:spacing w:val="-57"/>
          <w:sz w:val="24"/>
        </w:rPr>
        <w:t xml:space="preserve"> </w:t>
      </w:r>
      <w:r>
        <w:rPr>
          <w:sz w:val="24"/>
        </w:rPr>
        <w:t>accessed</w:t>
      </w:r>
      <w:r>
        <w:rPr>
          <w:spacing w:val="-1"/>
          <w:sz w:val="24"/>
        </w:rPr>
        <w:t xml:space="preserve"> </w:t>
      </w:r>
      <w:r>
        <w:rPr>
          <w:sz w:val="24"/>
        </w:rPr>
        <w:t>and used by creating an instance of that class.</w:t>
      </w:r>
    </w:p>
    <w:p>
      <w:pPr>
        <w:spacing w:before="0" w:line="360" w:lineRule="auto"/>
        <w:ind w:left="480" w:right="0" w:firstLine="0"/>
        <w:jc w:val="both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instance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>
      <w:pPr>
        <w:pStyle w:val="6"/>
        <w:spacing w:before="9" w:line="360" w:lineRule="auto"/>
        <w:jc w:val="both"/>
        <w:rPr>
          <w:sz w:val="27"/>
        </w:rPr>
      </w:pPr>
    </w:p>
    <w:p>
      <w:pPr>
        <w:pStyle w:val="9"/>
        <w:numPr>
          <w:ilvl w:val="0"/>
          <w:numId w:val="2"/>
        </w:numPr>
        <w:tabs>
          <w:tab w:val="left" w:pos="480"/>
        </w:tabs>
        <w:spacing w:before="1" w:after="0" w:line="360" w:lineRule="auto"/>
        <w:ind w:left="480" w:right="0" w:hanging="360"/>
        <w:jc w:val="both"/>
        <w:rPr>
          <w:b/>
          <w:sz w:val="24"/>
        </w:rPr>
      </w:pPr>
      <w:r>
        <w:rPr>
          <w:b/>
          <w:sz w:val="24"/>
        </w:rPr>
        <w:t>Inheritance</w:t>
      </w:r>
    </w:p>
    <w:p>
      <w:pPr>
        <w:spacing w:before="22" w:line="360" w:lineRule="auto"/>
        <w:ind w:left="480" w:right="699" w:firstLine="0"/>
        <w:jc w:val="both"/>
        <w:rPr>
          <w:sz w:val="24"/>
        </w:rPr>
      </w:pPr>
      <w:r>
        <w:rPr>
          <w:sz w:val="24"/>
        </w:rPr>
        <w:t>the capability of a class to derive properties and characteristics from another class is</w:t>
      </w:r>
      <w:r>
        <w:rPr>
          <w:spacing w:val="-57"/>
          <w:sz w:val="24"/>
        </w:rPr>
        <w:t xml:space="preserve"> </w:t>
      </w:r>
      <w:r>
        <w:rPr>
          <w:sz w:val="24"/>
        </w:rPr>
        <w:t>called inheritance.</w:t>
      </w:r>
    </w:p>
    <w:p>
      <w:pPr>
        <w:pStyle w:val="6"/>
        <w:spacing w:before="10" w:line="360" w:lineRule="auto"/>
        <w:jc w:val="both"/>
        <w:rPr>
          <w:sz w:val="25"/>
        </w:rPr>
      </w:pPr>
    </w:p>
    <w:p>
      <w:pPr>
        <w:pStyle w:val="9"/>
        <w:numPr>
          <w:ilvl w:val="0"/>
          <w:numId w:val="2"/>
        </w:numPr>
        <w:tabs>
          <w:tab w:val="left" w:pos="540"/>
        </w:tabs>
        <w:spacing w:before="0" w:after="0" w:line="360" w:lineRule="auto"/>
        <w:ind w:left="540" w:right="0" w:hanging="420"/>
        <w:jc w:val="both"/>
        <w:rPr>
          <w:b/>
          <w:sz w:val="24"/>
        </w:rPr>
      </w:pPr>
      <w:r>
        <w:rPr>
          <w:b/>
          <w:sz w:val="24"/>
        </w:rPr>
        <w:t>Constructor</w:t>
      </w:r>
    </w:p>
    <w:p>
      <w:pPr>
        <w:spacing w:before="22" w:line="360" w:lineRule="auto"/>
        <w:ind w:left="480" w:right="0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member function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which initialises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 class.</w:t>
      </w:r>
    </w:p>
    <w:p>
      <w:pPr>
        <w:pStyle w:val="6"/>
        <w:spacing w:line="360" w:lineRule="auto"/>
        <w:jc w:val="both"/>
        <w:rPr>
          <w:sz w:val="26"/>
        </w:rPr>
      </w:pPr>
    </w:p>
    <w:p>
      <w:pPr>
        <w:pStyle w:val="6"/>
        <w:spacing w:line="360" w:lineRule="auto"/>
        <w:jc w:val="both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4"/>
        <w:rPr>
          <w:sz w:val="23"/>
        </w:rPr>
      </w:pPr>
    </w:p>
    <w:p>
      <w:pPr>
        <w:pStyle w:val="6"/>
        <w:spacing w:before="4"/>
        <w:rPr>
          <w:sz w:val="23"/>
        </w:rPr>
      </w:pPr>
    </w:p>
    <w:p>
      <w:pPr>
        <w:spacing w:before="0"/>
        <w:ind w:left="120" w:right="0" w:firstLine="0"/>
        <w:jc w:val="left"/>
        <w:rPr>
          <w:b/>
          <w:sz w:val="28"/>
          <w:szCs w:val="28"/>
        </w:rPr>
        <w:sectPr>
          <w:pgSz w:w="11910" w:h="16840"/>
          <w:pgMar w:top="1320" w:right="1320" w:bottom="500" w:left="1320" w:header="276" w:footer="307" w:gutter="0"/>
          <w:pgNumType w:fmt="decimal"/>
          <w:cols w:space="720" w:num="1"/>
        </w:sectPr>
      </w:pPr>
    </w:p>
    <w:p>
      <w:pPr>
        <w:spacing w:before="0"/>
        <w:ind w:left="120" w:right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CHAPTER</w:t>
      </w:r>
      <w:r>
        <w:rPr>
          <w:b/>
          <w:spacing w:val="-23"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</w:p>
    <w:p>
      <w:pPr>
        <w:spacing w:before="387"/>
        <w:ind w:left="1883" w:right="1879" w:firstLine="0"/>
        <w:jc w:val="center"/>
        <w:rPr>
          <w:b/>
          <w:sz w:val="28"/>
          <w:szCs w:val="28"/>
        </w:rPr>
      </w:pPr>
      <w:r>
        <w:rPr>
          <w:b/>
          <w:spacing w:val="-3"/>
          <w:sz w:val="28"/>
          <w:szCs w:val="28"/>
        </w:rPr>
        <w:t>SYSTEM</w:t>
      </w:r>
      <w:r>
        <w:rPr>
          <w:b/>
          <w:spacing w:val="-22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REQUIREMENTS</w:t>
      </w:r>
    </w:p>
    <w:p>
      <w:pPr>
        <w:bidi w:val="0"/>
        <w:ind w:firstLine="980" w:firstLineChars="350"/>
        <w:rPr>
          <w:b/>
          <w:sz w:val="28"/>
          <w:szCs w:val="28"/>
        </w:rPr>
      </w:pPr>
    </w:p>
    <w:tbl>
      <w:tblPr>
        <w:tblStyle w:val="5"/>
        <w:tblpPr w:leftFromText="180" w:rightFromText="180" w:vertAnchor="text" w:horzAnchor="page" w:tblpX="1796" w:tblpY="760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94"/>
        <w:gridCol w:w="42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4394" w:type="dxa"/>
          </w:tcPr>
          <w:p>
            <w:pPr>
              <w:pStyle w:val="10"/>
              <w:ind w:left="1684" w:right="1674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4272" w:type="dxa"/>
          </w:tcPr>
          <w:p>
            <w:pPr>
              <w:pStyle w:val="10"/>
              <w:ind w:left="764" w:right="75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4394" w:type="dxa"/>
          </w:tcPr>
          <w:p>
            <w:pPr>
              <w:pStyle w:val="10"/>
              <w:ind w:left="1684" w:right="1674"/>
              <w:rPr>
                <w:sz w:val="24"/>
              </w:rPr>
            </w:pPr>
            <w:r>
              <w:rPr>
                <w:sz w:val="24"/>
              </w:rPr>
              <w:t>MONITOR</w:t>
            </w:r>
          </w:p>
        </w:tc>
        <w:tc>
          <w:tcPr>
            <w:tcW w:w="4272" w:type="dxa"/>
          </w:tcPr>
          <w:p>
            <w:pPr>
              <w:pStyle w:val="10"/>
              <w:ind w:left="764" w:right="755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COLOUR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394" w:type="dxa"/>
          </w:tcPr>
          <w:p>
            <w:pPr>
              <w:pStyle w:val="10"/>
              <w:ind w:left="1682" w:right="1674"/>
              <w:rPr>
                <w:sz w:val="24"/>
              </w:rPr>
            </w:pPr>
            <w:r>
              <w:rPr>
                <w:sz w:val="24"/>
              </w:rPr>
              <w:t>KEYBORD</w:t>
            </w:r>
          </w:p>
        </w:tc>
        <w:tc>
          <w:tcPr>
            <w:tcW w:w="4272" w:type="dxa"/>
          </w:tcPr>
          <w:p>
            <w:pPr>
              <w:pStyle w:val="10"/>
              <w:ind w:left="763" w:right="755"/>
              <w:rPr>
                <w:sz w:val="24"/>
              </w:rPr>
            </w:pPr>
            <w:r>
              <w:rPr>
                <w:sz w:val="24"/>
              </w:rPr>
              <w:t>104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KEYBORD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4394" w:type="dxa"/>
          </w:tcPr>
          <w:p>
            <w:pPr>
              <w:pStyle w:val="10"/>
              <w:ind w:left="1683" w:right="1674"/>
              <w:rPr>
                <w:sz w:val="24"/>
              </w:rPr>
            </w:pPr>
            <w:r>
              <w:rPr>
                <w:sz w:val="24"/>
              </w:rPr>
              <w:t>MOUSE</w:t>
            </w:r>
          </w:p>
        </w:tc>
        <w:tc>
          <w:tcPr>
            <w:tcW w:w="4272" w:type="dxa"/>
          </w:tcPr>
          <w:p>
            <w:pPr>
              <w:pStyle w:val="10"/>
              <w:ind w:left="764" w:right="754"/>
              <w:rPr>
                <w:sz w:val="24"/>
              </w:rPr>
            </w:pPr>
            <w:r>
              <w:rPr>
                <w:sz w:val="24"/>
              </w:rPr>
              <w:t>STANDARD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MOUSE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4394" w:type="dxa"/>
          </w:tcPr>
          <w:p>
            <w:pPr>
              <w:spacing w:before="0"/>
              <w:ind w:left="1588" w:right="1588" w:firstLine="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PROCESSOR</w:t>
            </w:r>
          </w:p>
          <w:p>
            <w:pPr>
              <w:pStyle w:val="10"/>
              <w:ind w:left="0" w:leftChars="0" w:right="1674" w:firstLine="0" w:firstLineChars="0"/>
              <w:jc w:val="both"/>
              <w:rPr>
                <w:sz w:val="24"/>
              </w:rPr>
            </w:pPr>
          </w:p>
        </w:tc>
        <w:tc>
          <w:tcPr>
            <w:tcW w:w="4272" w:type="dxa"/>
          </w:tcPr>
          <w:p>
            <w:pPr>
              <w:spacing w:before="0"/>
              <w:ind w:left="1221" w:right="0" w:firstLine="0"/>
              <w:jc w:val="left"/>
              <w:rPr>
                <w:sz w:val="24"/>
              </w:rPr>
            </w:pPr>
            <w:r>
              <w:rPr>
                <w:rFonts w:ascii="Calibri"/>
                <w:sz w:val="24"/>
              </w:rPr>
              <w:t>Intel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i3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OR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HIGHER</w:t>
            </w:r>
          </w:p>
        </w:tc>
      </w:tr>
    </w:tbl>
    <w:p>
      <w:pPr>
        <w:pStyle w:val="6"/>
        <w:spacing w:before="4" w:line="360" w:lineRule="auto"/>
        <w:ind w:firstLine="700" w:firstLineChars="250"/>
        <w:rPr>
          <w:b/>
          <w:sz w:val="9"/>
        </w:rPr>
      </w:pPr>
      <w:r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88900</wp:posOffset>
                </wp:positionV>
                <wp:extent cx="78105" cy="76200"/>
                <wp:effectExtent l="3810" t="4445" r="13335" b="1460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0000">
                          <a:off x="0" y="0"/>
                          <a:ext cx="78105" cy="76200"/>
                          <a:chOff x="1439" y="209"/>
                          <a:chExt cx="94" cy="94"/>
                        </a:xfrm>
                      </wpg:grpSpPr>
                      <wps:wsp>
                        <wps:cNvPr id="25" name="Freeform 25"/>
                        <wps:cNvSpPr/>
                        <wps:spPr>
                          <a:xfrm>
                            <a:off x="1440" y="209"/>
                            <a:ext cx="93" cy="9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" h="93">
                                <a:moveTo>
                                  <a:pt x="46" y="0"/>
                                </a:moveTo>
                                <a:lnTo>
                                  <a:pt x="39" y="1"/>
                                </a:lnTo>
                                <a:lnTo>
                                  <a:pt x="23" y="6"/>
                                </a:lnTo>
                                <a:lnTo>
                                  <a:pt x="7" y="20"/>
                                </a:lnTo>
                                <a:lnTo>
                                  <a:pt x="0" y="47"/>
                                </a:lnTo>
                                <a:lnTo>
                                  <a:pt x="1" y="54"/>
                                </a:lnTo>
                                <a:lnTo>
                                  <a:pt x="6" y="70"/>
                                </a:lnTo>
                                <a:lnTo>
                                  <a:pt x="20" y="86"/>
                                </a:lnTo>
                                <a:lnTo>
                                  <a:pt x="46" y="93"/>
                                </a:lnTo>
                                <a:lnTo>
                                  <a:pt x="54" y="93"/>
                                </a:lnTo>
                                <a:lnTo>
                                  <a:pt x="70" y="88"/>
                                </a:lnTo>
                                <a:lnTo>
                                  <a:pt x="86" y="74"/>
                                </a:lnTo>
                                <a:lnTo>
                                  <a:pt x="93" y="47"/>
                                </a:lnTo>
                                <a:lnTo>
                                  <a:pt x="92" y="40"/>
                                </a:lnTo>
                                <a:lnTo>
                                  <a:pt x="87" y="24"/>
                                </a:lnTo>
                                <a:lnTo>
                                  <a:pt x="73" y="8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Freeform 26"/>
                        <wps:cNvSpPr/>
                        <wps:spPr>
                          <a:xfrm>
                            <a:off x="1440" y="209"/>
                            <a:ext cx="93" cy="9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" h="93">
                                <a:moveTo>
                                  <a:pt x="0" y="47"/>
                                </a:moveTo>
                                <a:lnTo>
                                  <a:pt x="7" y="20"/>
                                </a:lnTo>
                                <a:lnTo>
                                  <a:pt x="23" y="6"/>
                                </a:lnTo>
                                <a:lnTo>
                                  <a:pt x="39" y="1"/>
                                </a:lnTo>
                                <a:lnTo>
                                  <a:pt x="46" y="0"/>
                                </a:lnTo>
                                <a:lnTo>
                                  <a:pt x="73" y="8"/>
                                </a:lnTo>
                                <a:lnTo>
                                  <a:pt x="87" y="24"/>
                                </a:lnTo>
                                <a:lnTo>
                                  <a:pt x="92" y="40"/>
                                </a:lnTo>
                                <a:lnTo>
                                  <a:pt x="93" y="47"/>
                                </a:lnTo>
                                <a:lnTo>
                                  <a:pt x="86" y="74"/>
                                </a:lnTo>
                                <a:lnTo>
                                  <a:pt x="70" y="88"/>
                                </a:lnTo>
                                <a:lnTo>
                                  <a:pt x="54" y="93"/>
                                </a:lnTo>
                                <a:lnTo>
                                  <a:pt x="46" y="93"/>
                                </a:lnTo>
                                <a:lnTo>
                                  <a:pt x="20" y="86"/>
                                </a:lnTo>
                                <a:lnTo>
                                  <a:pt x="6" y="70"/>
                                </a:lnTo>
                                <a:lnTo>
                                  <a:pt x="1" y="54"/>
                                </a:lnTo>
                                <a:lnTo>
                                  <a:pt x="0" y="47"/>
                                </a:lnTo>
                              </a:path>
                            </a:pathLst>
                          </a:custGeom>
                          <a:noFill/>
                          <a:ln w="63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5pt;margin-top:7pt;height:6pt;width:6.15pt;mso-position-horizontal-relative:page;rotation:196608f;z-index:-251623424;mso-width-relative:page;mso-height-relative:page;" coordorigin="1439,209" coordsize="94,94" o:gfxdata="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LisqDXWAAAACQEAAA8AAAAAAAAAAQAg&#10;AAAAIgAAAGRycy9kb3ducmV2LnhtbFBLAQIUABQAAAAIAIdO4kBRhNX0ZgMAAD8MAAAOAAAAAAAA&#10;AAEAIAAAACUBAABkcnMvZTJvRG9jLnhtbFBLBQYAAAAABgAGAFkBAAD9BgAAAAA=&#10;">
                <o:lock v:ext="edit" aspectratio="f"/>
                <v:shape id="_x0000_s1026" o:spid="_x0000_s1026" o:spt="100" style="position:absolute;left:1440;top:209;height:93;width:93;" fillcolor="#000000" filled="t" stroked="f" coordsize="93,93" o:gfxdata="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bQJr4A&#10;AADbAAAADwAAAAAAAAABACAAAAAiAAAAZHJzL2Rvd25yZXYueG1sUEsBAhQAFAAAAAgAh07iQDMv&#10;BZ47AAAAOQAAABAAAAAAAAAAAQAgAAAADQEAAGRycy9zaGFwZXhtbC54bWxQSwUGAAAAAAYABgBb&#10;AQAAtwMAAAAA&#10;" path="m46,0l39,1,23,6,7,20,0,47,1,54,6,70,20,86,46,93,54,93,70,88,86,74,93,47,92,40,87,24,73,8,46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440;top:209;height:93;width:93;" filled="f" stroked="t" coordsize="93,93" o:gfxdata="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EvKfvQAA&#10;ANsAAAAPAAAAAAAAAAEAIAAAACIAAABkcnMvZG93bnJldi54bWxQSwECFAAUAAAACACHTuJAMy8F&#10;njsAAAA5AAAAEAAAAAAAAAABACAAAAAMAQAAZHJzL3NoYXBleG1sLnhtbFBLBQYAAAAABgAGAFsB&#10;AAC2AwAAAAA=&#10;" path="m0,47l7,20,23,6,39,1,46,0,73,8,87,24,92,40,93,47,86,74,70,88,54,93,46,93,20,86,6,70,1,54,0,47e">
                  <v:fill on="f" focussize="0,0"/>
                  <v:stroke weight="0.0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</w:rPr>
        <w:t>HAREDWARE</w:t>
      </w:r>
      <w: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44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618304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nhNSt2gAAAAsB&#10;AAAPAAAAAAAAAAEAIAAAACIAAABkcnMvZG93bnJldi54bWxQSwECFAAUAAAACACHTuJAuycF0sQC&#10;AADTCQAADgAAAAAAAAABACAAAAApAQAAZHJzL2Uyb0RvYy54bWxQSwUGAAAAAAYABgBZAQAAXwYA&#10;AAAA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spacing w:before="4"/>
        <w:rPr>
          <w:b/>
          <w:sz w:val="22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2"/>
        <w:rPr>
          <w:b/>
          <w:sz w:val="26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8"/>
          <w:szCs w:val="28"/>
        </w:rPr>
      </w:pPr>
    </w:p>
    <w:p>
      <w:pPr>
        <w:bidi w:val="0"/>
        <w:spacing w:line="360" w:lineRule="auto"/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913765</wp:posOffset>
                </wp:positionH>
                <wp:positionV relativeFrom="paragraph">
                  <wp:posOffset>74930</wp:posOffset>
                </wp:positionV>
                <wp:extent cx="59690" cy="59690"/>
                <wp:effectExtent l="3810" t="4445" r="12700" b="12065"/>
                <wp:wrapNone/>
                <wp:docPr id="28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90" cy="59690"/>
                          <a:chOff x="1439" y="209"/>
                          <a:chExt cx="94" cy="94"/>
                        </a:xfrm>
                      </wpg:grpSpPr>
                      <wps:wsp>
                        <wps:cNvPr id="29" name="FreeForm 170"/>
                        <wps:cNvSpPr/>
                        <wps:spPr>
                          <a:xfrm>
                            <a:off x="1440" y="209"/>
                            <a:ext cx="93" cy="9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" h="93">
                                <a:moveTo>
                                  <a:pt x="46" y="0"/>
                                </a:moveTo>
                                <a:lnTo>
                                  <a:pt x="39" y="1"/>
                                </a:lnTo>
                                <a:lnTo>
                                  <a:pt x="23" y="6"/>
                                </a:lnTo>
                                <a:lnTo>
                                  <a:pt x="7" y="20"/>
                                </a:lnTo>
                                <a:lnTo>
                                  <a:pt x="0" y="47"/>
                                </a:lnTo>
                                <a:lnTo>
                                  <a:pt x="1" y="54"/>
                                </a:lnTo>
                                <a:lnTo>
                                  <a:pt x="6" y="70"/>
                                </a:lnTo>
                                <a:lnTo>
                                  <a:pt x="20" y="86"/>
                                </a:lnTo>
                                <a:lnTo>
                                  <a:pt x="46" y="93"/>
                                </a:lnTo>
                                <a:lnTo>
                                  <a:pt x="54" y="93"/>
                                </a:lnTo>
                                <a:lnTo>
                                  <a:pt x="70" y="88"/>
                                </a:lnTo>
                                <a:lnTo>
                                  <a:pt x="86" y="74"/>
                                </a:lnTo>
                                <a:lnTo>
                                  <a:pt x="93" y="47"/>
                                </a:lnTo>
                                <a:lnTo>
                                  <a:pt x="92" y="40"/>
                                </a:lnTo>
                                <a:lnTo>
                                  <a:pt x="87" y="24"/>
                                </a:lnTo>
                                <a:lnTo>
                                  <a:pt x="73" y="8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FreeForm 171"/>
                        <wps:cNvSpPr/>
                        <wps:spPr>
                          <a:xfrm>
                            <a:off x="1440" y="209"/>
                            <a:ext cx="93" cy="9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" h="93">
                                <a:moveTo>
                                  <a:pt x="0" y="47"/>
                                </a:moveTo>
                                <a:lnTo>
                                  <a:pt x="7" y="20"/>
                                </a:lnTo>
                                <a:lnTo>
                                  <a:pt x="23" y="6"/>
                                </a:lnTo>
                                <a:lnTo>
                                  <a:pt x="39" y="1"/>
                                </a:lnTo>
                                <a:lnTo>
                                  <a:pt x="46" y="0"/>
                                </a:lnTo>
                                <a:lnTo>
                                  <a:pt x="73" y="8"/>
                                </a:lnTo>
                                <a:lnTo>
                                  <a:pt x="87" y="24"/>
                                </a:lnTo>
                                <a:lnTo>
                                  <a:pt x="92" y="40"/>
                                </a:lnTo>
                                <a:lnTo>
                                  <a:pt x="93" y="47"/>
                                </a:lnTo>
                                <a:lnTo>
                                  <a:pt x="86" y="74"/>
                                </a:lnTo>
                                <a:lnTo>
                                  <a:pt x="70" y="88"/>
                                </a:lnTo>
                                <a:lnTo>
                                  <a:pt x="54" y="93"/>
                                </a:lnTo>
                                <a:lnTo>
                                  <a:pt x="46" y="93"/>
                                </a:lnTo>
                                <a:lnTo>
                                  <a:pt x="20" y="86"/>
                                </a:lnTo>
                                <a:lnTo>
                                  <a:pt x="6" y="70"/>
                                </a:lnTo>
                                <a:lnTo>
                                  <a:pt x="1" y="54"/>
                                </a:lnTo>
                                <a:lnTo>
                                  <a:pt x="0" y="47"/>
                                </a:lnTo>
                              </a:path>
                            </a:pathLst>
                          </a:custGeom>
                          <a:noFill/>
                          <a:ln w="63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9" o:spid="_x0000_s1026" o:spt="203" style="position:absolute;left:0pt;margin-left:71.95pt;margin-top:5.9pt;height:4.7pt;width:4.7pt;mso-position-horizontal-relative:page;z-index:-251622400;mso-width-relative:page;mso-height-relative:page;" coordorigin="1439,209" coordsize="94,94" o:gfxdata="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BkxtTM2AAAAAkBAAAPAAAAAAAAAAEAIAAAACIA&#10;AABkcnMvZG93bnJldi54bWxQSwECFAAUAAAACACHTuJAXEFAnV8DAAA1DAAADgAAAAAAAAABACAA&#10;AAAnAQAAZHJzL2Uyb0RvYy54bWxQSwUGAAAAAAYABgBZAQAA+AYAAAAA&#10;">
                <o:lock v:ext="edit" aspectratio="f"/>
                <v:shape id="FreeForm 170" o:spid="_x0000_s1026" o:spt="100" style="position:absolute;left:1440;top:209;height:93;width:93;" fillcolor="#000000" filled="t" stroked="f" coordsize="93,93" o:gfxdata="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XvaI74A&#10;AADbAAAADwAAAAAAAAABACAAAAAiAAAAZHJzL2Rvd25yZXYueG1sUEsBAhQAFAAAAAgAh07iQDMv&#10;BZ47AAAAOQAAABAAAAAAAAAAAQAgAAAADQEAAGRycy9zaGFwZXhtbC54bWxQSwUGAAAAAAYABgBb&#10;AQAAtwMAAAAA&#10;" path="m46,0l39,1,23,6,7,20,0,47,1,54,6,70,20,86,46,93,54,93,70,88,86,74,93,47,92,40,87,24,73,8,46,0xe">
                  <v:fill on="t" focussize="0,0"/>
                  <v:stroke on="f"/>
                  <v:imagedata o:title=""/>
                  <o:lock v:ext="edit" aspectratio="f"/>
                </v:shape>
                <v:shape id="FreeForm 171" o:spid="_x0000_s1026" o:spt="100" style="position:absolute;left:1440;top:209;height:93;width:93;" filled="f" stroked="t" coordsize="93,93" o:gfxdata="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blmtugAAANsA&#10;AAAPAAAAAAAAAAEAIAAAACIAAABkcnMvZG93bnJldi54bWxQSwECFAAUAAAACACHTuJAMy8FnjsA&#10;AAA5AAAAEAAAAAAAAAABACAAAAAJAQAAZHJzL3NoYXBleG1sLnhtbFBLBQYAAAAABgAGAFsBAACz&#10;AwAAAAA=&#10;" path="m0,47l7,20,23,6,39,1,46,0,73,8,87,24,92,40,93,47,86,74,70,88,54,93,46,93,20,86,6,70,1,54,0,47e">
                  <v:fill on="f" focussize="0,0"/>
                  <v:stroke weight="0.0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</w:rPr>
        <w:t>SOFTWARE</w:t>
      </w:r>
    </w:p>
    <w:p>
      <w:pPr>
        <w:pStyle w:val="6"/>
        <w:bidi w:val="0"/>
      </w:pPr>
    </w:p>
    <w:p>
      <w:pPr>
        <w:pStyle w:val="6"/>
        <w:rPr>
          <w:b/>
          <w:sz w:val="20"/>
        </w:rPr>
      </w:pPr>
    </w:p>
    <w:tbl>
      <w:tblPr>
        <w:tblStyle w:val="5"/>
        <w:tblpPr w:leftFromText="180" w:rightFromText="180" w:vertAnchor="text" w:horzAnchor="page" w:tblpX="1661" w:tblpY="114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33"/>
        <w:gridCol w:w="43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4333" w:type="dxa"/>
          </w:tcPr>
          <w:p>
            <w:pPr>
              <w:pStyle w:val="10"/>
              <w:ind w:left="185" w:right="175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4333" w:type="dxa"/>
          </w:tcPr>
          <w:p>
            <w:pPr>
              <w:pStyle w:val="10"/>
              <w:ind w:left="185" w:right="175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333" w:type="dxa"/>
          </w:tcPr>
          <w:p>
            <w:pPr>
              <w:pStyle w:val="10"/>
              <w:ind w:left="184" w:right="175"/>
              <w:rPr>
                <w:sz w:val="24"/>
              </w:rPr>
            </w:pPr>
            <w:r>
              <w:rPr>
                <w:sz w:val="24"/>
              </w:rPr>
              <w:t>PROGRAM</w:t>
            </w:r>
          </w:p>
        </w:tc>
        <w:tc>
          <w:tcPr>
            <w:tcW w:w="4333" w:type="dxa"/>
          </w:tcPr>
          <w:p>
            <w:pPr>
              <w:pStyle w:val="10"/>
              <w:ind w:left="185" w:right="175"/>
              <w:rPr>
                <w:sz w:val="24"/>
              </w:rPr>
            </w:pPr>
            <w:r>
              <w:rPr>
                <w:sz w:val="24"/>
              </w:rPr>
              <w:t>TURBO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CODE::BLOCKS</w:t>
            </w:r>
          </w:p>
        </w:tc>
      </w:tr>
    </w:tbl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8"/>
        <w:rPr>
          <w:b/>
          <w:sz w:val="29"/>
        </w:rPr>
      </w:pPr>
    </w:p>
    <w:p>
      <w:pPr>
        <w:spacing w:before="83"/>
        <w:ind w:left="120" w:right="0" w:firstLine="0"/>
        <w:jc w:val="left"/>
        <w:rPr>
          <w:b/>
          <w:sz w:val="40"/>
        </w:rPr>
      </w:pPr>
    </w:p>
    <w:p>
      <w:pPr>
        <w:spacing w:before="83"/>
        <w:ind w:left="120" w:right="0" w:firstLine="0"/>
        <w:jc w:val="left"/>
        <w:rPr>
          <w:b/>
          <w:sz w:val="40"/>
        </w:rPr>
      </w:pPr>
    </w:p>
    <w:p>
      <w:pPr>
        <w:spacing w:before="83"/>
        <w:ind w:left="120" w:right="0" w:firstLine="0"/>
        <w:jc w:val="left"/>
        <w:rPr>
          <w:b/>
          <w:sz w:val="40"/>
        </w:rPr>
      </w:pPr>
    </w:p>
    <w:p>
      <w:pPr>
        <w:spacing w:before="83"/>
        <w:ind w:left="120" w:right="0" w:firstLine="0"/>
        <w:jc w:val="left"/>
        <w:rPr>
          <w:b/>
          <w:sz w:val="40"/>
        </w:rPr>
      </w:pPr>
    </w:p>
    <w:p>
      <w:pPr>
        <w:spacing w:before="83"/>
        <w:ind w:left="120" w:right="0" w:firstLine="0"/>
        <w:jc w:val="left"/>
        <w:rPr>
          <w:b/>
          <w:sz w:val="40"/>
        </w:rPr>
      </w:pPr>
    </w:p>
    <w:p>
      <w:pPr>
        <w:spacing w:before="83"/>
        <w:ind w:right="0"/>
        <w:jc w:val="left"/>
        <w:rPr>
          <w:b/>
          <w:sz w:val="28"/>
          <w:szCs w:val="28"/>
        </w:rPr>
      </w:pPr>
    </w:p>
    <w:p>
      <w:pPr>
        <w:spacing w:before="83"/>
        <w:ind w:right="0"/>
        <w:jc w:val="left"/>
        <w:rPr>
          <w:b/>
          <w:sz w:val="28"/>
          <w:szCs w:val="28"/>
        </w:rPr>
      </w:pPr>
    </w:p>
    <w:p>
      <w:pPr>
        <w:spacing w:before="83"/>
        <w:ind w:right="0"/>
        <w:jc w:val="left"/>
        <w:rPr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342900</wp:posOffset>
                </wp:positionH>
                <wp:positionV relativeFrom="page">
                  <wp:posOffset>313690</wp:posOffset>
                </wp:positionV>
                <wp:extent cx="6950075" cy="10081895"/>
                <wp:effectExtent l="0" t="0" r="3175" b="14605"/>
                <wp:wrapNone/>
                <wp:docPr id="43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pt;margin-top:24.7pt;height:793.85pt;width:547.25pt;mso-position-horizontal-relative:page;mso-position-vertical-relative:page;z-index:-251619328;mso-width-relative:page;mso-height-relative:page;" fillcolor="#000000" filled="t" stroked="f" coordsize="10945,15877" o:gfxdata="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byf+72gAAAAsB&#10;AAAPAAAAAAAAAAEAIAAAACIAAABkcnMvZG93bnJldi54bWxQSwECFAAUAAAACACHTuJAjWfeOcQC&#10;AADTCQAADgAAAAAAAAABACAAAAApAQAAZHJzL2Uyb0RvYy54bWxQSwUGAAAAAAYABgBZAQAAXwYA&#10;AAAA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  <w:szCs w:val="28"/>
        </w:rPr>
        <w:t>CHAPTER</w:t>
      </w:r>
      <w:r>
        <w:rPr>
          <w:b/>
          <w:spacing w:val="-23"/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</w:p>
    <w:p>
      <w:pPr>
        <w:pStyle w:val="6"/>
        <w:spacing w:before="5"/>
        <w:rPr>
          <w:b/>
          <w:sz w:val="28"/>
          <w:szCs w:val="28"/>
        </w:rPr>
      </w:pPr>
    </w:p>
    <w:p>
      <w:pPr>
        <w:spacing w:before="0" w:line="259" w:lineRule="auto"/>
        <w:ind w:left="4159" w:right="196" w:hanging="3279"/>
        <w:jc w:val="left"/>
        <w:rPr>
          <w:b/>
          <w:sz w:val="28"/>
          <w:szCs w:val="28"/>
        </w:rPr>
      </w:pPr>
      <w:r>
        <w:rPr>
          <w:b/>
          <w:spacing w:val="-8"/>
          <w:sz w:val="28"/>
          <w:szCs w:val="28"/>
        </w:rPr>
        <w:t>PROBLEM</w:t>
      </w:r>
      <w:r>
        <w:rPr>
          <w:b/>
          <w:spacing w:val="-16"/>
          <w:sz w:val="28"/>
          <w:szCs w:val="28"/>
        </w:rPr>
        <w:t xml:space="preserve"> </w:t>
      </w:r>
      <w:r>
        <w:rPr>
          <w:b/>
          <w:spacing w:val="-7"/>
          <w:sz w:val="28"/>
          <w:szCs w:val="28"/>
        </w:rPr>
        <w:t>STATEMENT,</w:t>
      </w:r>
      <w:r>
        <w:rPr>
          <w:b/>
          <w:spacing w:val="-16"/>
          <w:sz w:val="28"/>
          <w:szCs w:val="28"/>
        </w:rPr>
        <w:t xml:space="preserve"> </w:t>
      </w:r>
      <w:r>
        <w:rPr>
          <w:b/>
          <w:spacing w:val="-7"/>
          <w:sz w:val="28"/>
          <w:szCs w:val="28"/>
        </w:rPr>
        <w:t>OBJECTIVE</w:t>
      </w:r>
      <w:r>
        <w:rPr>
          <w:b/>
          <w:spacing w:val="-16"/>
          <w:sz w:val="28"/>
          <w:szCs w:val="28"/>
        </w:rPr>
        <w:t xml:space="preserve"> </w:t>
      </w:r>
      <w:r>
        <w:rPr>
          <w:b/>
          <w:spacing w:val="-7"/>
          <w:sz w:val="28"/>
          <w:szCs w:val="28"/>
        </w:rPr>
        <w:t>AND</w:t>
      </w:r>
      <w:r>
        <w:rPr>
          <w:b/>
          <w:spacing w:val="-97"/>
          <w:sz w:val="28"/>
          <w:szCs w:val="28"/>
        </w:rPr>
        <w:t xml:space="preserve"> </w:t>
      </w:r>
      <w:r>
        <w:rPr>
          <w:b/>
          <w:sz w:val="28"/>
          <w:szCs w:val="28"/>
        </w:rPr>
        <w:t>SCOPE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232" w:line="360" w:lineRule="auto"/>
        <w:ind w:left="120" w:right="196" w:firstLine="1680" w:firstLineChars="700"/>
        <w:jc w:val="both"/>
        <w:rPr>
          <w:sz w:val="24"/>
          <w:szCs w:val="24"/>
        </w:rPr>
      </w:pPr>
      <w:r>
        <w:rPr>
          <w:sz w:val="24"/>
          <w:szCs w:val="24"/>
        </w:rPr>
        <w:t>New road parking had challenges concerning its safety of data in the store since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they currently use paper based system, physical struggle for parking by drivers,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wastage of time, congregation and collision. They was also a problem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monitoring the profit made for company where by the company was losing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money to its workers who received the money. This is system majorly solved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  <w:lang w:val="en-US"/>
        </w:rPr>
        <w:t>congestion</w:t>
      </w:r>
      <w:r>
        <w:rPr>
          <w:sz w:val="24"/>
          <w:szCs w:val="24"/>
        </w:rPr>
        <w:t>, collision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save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during parking activities.</w:t>
      </w:r>
    </w:p>
    <w:p>
      <w:pPr>
        <w:pStyle w:val="6"/>
        <w:spacing w:line="360" w:lineRule="auto"/>
        <w:jc w:val="both"/>
        <w:rPr>
          <w:sz w:val="24"/>
          <w:szCs w:val="24"/>
        </w:rPr>
      </w:pPr>
    </w:p>
    <w:p>
      <w:pPr>
        <w:pStyle w:val="2"/>
        <w:spacing w:before="0" w:line="360" w:lineRule="auto"/>
        <w:ind w:left="190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Objectives</w:t>
      </w:r>
      <w:r>
        <w:rPr>
          <w:spacing w:val="-3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:</w:t>
      </w:r>
    </w:p>
    <w:p>
      <w:pPr>
        <w:pStyle w:val="6"/>
        <w:spacing w:before="8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480" w:right="716"/>
        <w:jc w:val="both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enable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drivers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locate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reserve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online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accessing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 on web platform.</w:t>
      </w:r>
    </w:p>
    <w:p>
      <w:pPr>
        <w:pStyle w:val="6"/>
        <w:spacing w:before="11" w:line="360" w:lineRule="auto"/>
        <w:jc w:val="both"/>
        <w:rPr>
          <w:sz w:val="24"/>
          <w:szCs w:val="24"/>
        </w:rPr>
      </w:pPr>
    </w:p>
    <w:p>
      <w:pPr>
        <w:pStyle w:val="6"/>
        <w:spacing w:before="88" w:line="360" w:lineRule="auto"/>
        <w:ind w:left="1110" w:right="1072"/>
        <w:jc w:val="both"/>
        <w:rPr>
          <w:sz w:val="24"/>
          <w:szCs w:val="24"/>
        </w:rPr>
      </w:pPr>
      <w:r>
        <w:rPr>
          <w:sz w:val="24"/>
          <w:szCs w:val="24"/>
        </w:rPr>
        <w:pict>
          <v:group id="_x0000_s1046" o:spid="_x0000_s1046" o:spt="203" style="position:absolute;left:0pt;margin-left:71.95pt;margin-top:10.4pt;height:4.7pt;width:4.7pt;mso-position-horizontal-relative:page;z-index:-251652096;mso-width-relative:page;mso-height-relative:page;" coordorigin="1439,209" coordsize="94,94">
            <o:lock v:ext="edit"/>
            <v:shape id="_x0000_s1047" o:spid="_x0000_s1047" style="position:absolute;left:1440;top:209;height:93;width:93;" fillcolor="#000000" filled="t" stroked="f" coordorigin="1440,209" coordsize="93,93" path="m1486,209l1479,210,1463,215,1447,229,1440,256,1441,263,1446,279,1460,295,1486,302,1494,302,1510,297,1526,283,1533,256,1532,249,1527,233,1513,217,1486,209xe">
              <v:path arrowok="t"/>
              <v:fill on="t" focussize="0,0"/>
              <v:stroke on="f"/>
              <v:imagedata o:title=""/>
              <o:lock v:ext="edit"/>
            </v:shape>
            <v:shape id="_x0000_s1048" o:spid="_x0000_s1048" style="position:absolute;left:1440;top:209;height:93;width:93;" filled="f" stroked="t" coordorigin="1440,209" coordsize="93,93" path="m1440,256l1447,229,1463,215,1479,210,1486,209,1513,217,1527,233,1532,249,1533,256,1526,283,1510,297,1494,302,1486,302,1460,295,1446,279,1441,263,1440,256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pict>
          <v:group id="_x0000_s1049" o:spid="_x0000_s1049" o:spt="203" style="position:absolute;left:0pt;margin-left:71.95pt;margin-top:27.85pt;height:4.7pt;width:4.7pt;mso-position-horizontal-relative:page;z-index:-251652096;mso-width-relative:page;mso-height-relative:page;" coordorigin="1439,558" coordsize="94,94">
            <o:lock v:ext="edit"/>
            <v:shape id="_x0000_s1050" o:spid="_x0000_s1050" style="position:absolute;left:1440;top:558;height:93;width:93;" fillcolor="#000000" filled="t" stroked="f" coordorigin="1440,558" coordsize="93,93" path="m1486,558l1479,559,1463,564,1447,578,1440,605,1441,612,1446,628,1460,644,1486,651,1494,651,1510,646,1526,632,1533,605,1532,598,1527,582,1513,566,1486,558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style="position:absolute;left:1440;top:558;height:93;width:93;" filled="f" stroked="t" coordorigin="1440,558" coordsize="93,93" path="m1440,605l1447,578,1463,564,1479,559,1486,558,1513,566,1527,582,1532,598,1533,605,1526,632,1510,646,1494,651,1486,651,1460,644,1446,628,1441,612,1440,605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t>We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park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vehicle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vehicle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own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slot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paying.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Because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that there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no </w:t>
      </w:r>
      <w:r>
        <w:rPr>
          <w:sz w:val="24"/>
          <w:szCs w:val="24"/>
          <w:lang w:val="en-US"/>
        </w:rPr>
        <w:t>towing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problems.</w:t>
      </w:r>
    </w:p>
    <w:p>
      <w:pPr>
        <w:pStyle w:val="6"/>
        <w:spacing w:before="2" w:line="360" w:lineRule="auto"/>
        <w:ind w:left="1110" w:right="2000"/>
        <w:jc w:val="both"/>
        <w:rPr>
          <w:sz w:val="24"/>
          <w:szCs w:val="24"/>
        </w:rPr>
      </w:pPr>
      <w:r>
        <w:rPr>
          <w:sz w:val="24"/>
          <w:szCs w:val="24"/>
        </w:rPr>
        <w:pict>
          <v:group id="_x0000_s1052" o:spid="_x0000_s1052" o:spt="203" style="position:absolute;left:0pt;margin-left:71.95pt;margin-top:6.1pt;height:4.7pt;width:4.7pt;mso-position-horizontal-relative:page;z-index:-251651072;mso-width-relative:page;mso-height-relative:page;" coordorigin="1439,123" coordsize="94,94">
            <o:lock v:ext="edit"/>
            <v:shape id="_x0000_s1053" o:spid="_x0000_s1053" style="position:absolute;left:1440;top:123;height:93;width:93;" fillcolor="#000000" filled="t" stroked="f" coordorigin="1440,123" coordsize="93,93" path="m1486,123l1479,124,1463,129,1447,143,1440,170,1441,177,1446,193,1460,209,1486,216,1494,216,1510,211,1526,197,1533,170,1532,163,1527,147,1513,131,1486,123xe">
              <v:path arrowok="t"/>
              <v:fill on="t" focussize="0,0"/>
              <v:stroke on="f"/>
              <v:imagedata o:title=""/>
              <o:lock v:ext="edit"/>
            </v:shape>
            <v:shape id="_x0000_s1054" o:spid="_x0000_s1054" style="position:absolute;left:1440;top:123;height:93;width:93;" filled="f" stroked="t" coordorigin="1440,123" coordsize="93,93" path="m1440,170l1447,143,1463,129,1479,124,1486,123,1513,131,1527,147,1532,163,1533,170,1526,197,1510,211,1494,216,1486,216,1460,209,1446,193,1441,177,1440,170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pict>
          <v:group id="_x0000_s1055" o:spid="_x0000_s1055" o:spt="203" style="position:absolute;left:0pt;margin-left:71.95pt;margin-top:23.55pt;height:4.7pt;width:4.7pt;mso-position-horizontal-relative:page;z-index:-251651072;mso-width-relative:page;mso-height-relative:page;" coordorigin="1439,472" coordsize="94,94">
            <o:lock v:ext="edit"/>
            <v:shape id="_x0000_s1056" o:spid="_x0000_s1056" style="position:absolute;left:1440;top:472;height:93;width:93;" fillcolor="#000000" filled="t" stroked="f" coordorigin="1440,472" coordsize="93,93" path="m1486,472l1479,473,1463,478,1447,492,1440,519,1441,526,1446,542,1460,558,1486,565,1494,565,1510,560,1526,546,1533,519,1532,512,1527,496,1513,480,1486,472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style="position:absolute;left:1440;top:472;height:93;width:93;" filled="f" stroked="t" coordorigin="1440,472" coordsize="93,93" path="m1440,519l1447,492,1463,478,1479,473,1486,472,1513,480,1527,496,1532,512,1533,519,1526,546,1510,560,1494,565,1486,565,1460,558,1446,542,1441,526,1440,519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vehicle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parked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secure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condition.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risk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vehicle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owner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car.</w:t>
      </w:r>
    </w:p>
    <w:p>
      <w:pPr>
        <w:pStyle w:val="6"/>
        <w:spacing w:before="7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480" w:right="536"/>
        <w:jc w:val="both"/>
        <w:rPr>
          <w:sz w:val="24"/>
          <w:szCs w:val="24"/>
        </w:rPr>
      </w:pPr>
      <w:r>
        <w:rPr>
          <w:sz w:val="24"/>
          <w:szCs w:val="24"/>
        </w:rPr>
        <w:t>In case of any damages and problem of vehicle that will claim by parking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management.</w:t>
      </w:r>
    </w:p>
    <w:p>
      <w:pPr>
        <w:pStyle w:val="6"/>
        <w:spacing w:before="2" w:line="360" w:lineRule="auto"/>
        <w:ind w:left="480" w:right="196"/>
        <w:jc w:val="both"/>
        <w:rPr>
          <w:sz w:val="24"/>
          <w:szCs w:val="24"/>
        </w:rPr>
      </w:pPr>
      <w:r>
        <w:rPr>
          <w:sz w:val="24"/>
          <w:szCs w:val="24"/>
        </w:rPr>
        <w:t>As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world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facing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threads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daily,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robberies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done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easily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track to trace, bomb blasts occur with the use of vehicles, so if a proper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system is adopted each and every record can be saved and anyone can 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track easily there fore mainly is to make a better and fast software, most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important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user-friendly</w:t>
      </w:r>
    </w:p>
    <w:p>
      <w:pPr>
        <w:pStyle w:val="6"/>
        <w:spacing w:before="3" w:line="360" w:lineRule="auto"/>
        <w:jc w:val="both"/>
        <w:rPr>
          <w:sz w:val="24"/>
          <w:szCs w:val="24"/>
        </w:rPr>
      </w:pPr>
    </w:p>
    <w:p>
      <w:pPr>
        <w:pStyle w:val="6"/>
        <w:spacing w:before="88" w:line="360" w:lineRule="auto"/>
        <w:ind w:left="1320" w:right="3249"/>
        <w:jc w:val="both"/>
        <w:rPr>
          <w:sz w:val="24"/>
          <w:szCs w:val="24"/>
        </w:rPr>
      </w:pPr>
      <w:r>
        <w:rPr>
          <w:sz w:val="24"/>
          <w:szCs w:val="24"/>
        </w:rPr>
        <w:pict>
          <v:group id="_x0000_s1058" o:spid="_x0000_s1058" o:spt="203" style="position:absolute;left:0pt;margin-left:71.95pt;margin-top:10.4pt;height:4.7pt;width:4.7pt;mso-position-horizontal-relative:page;z-index:-251650048;mso-width-relative:page;mso-height-relative:page;" coordorigin="1439,209" coordsize="94,94">
            <o:lock v:ext="edit"/>
            <v:shape id="_x0000_s1059" o:spid="_x0000_s1059" style="position:absolute;left:1440;top:209;height:93;width:93;" fillcolor="#000000" filled="t" stroked="f" coordorigin="1440,209" coordsize="93,93" path="m1486,209l1479,210,1463,215,1447,229,1440,256,1441,263,1446,279,1460,295,1486,302,1494,302,1510,297,1526,283,1533,256,1532,249,1527,233,1513,217,1486,209xe">
              <v:path arrowok="t"/>
              <v:fill on="t" focussize="0,0"/>
              <v:stroke on="f"/>
              <v:imagedata o:title=""/>
              <o:lock v:ext="edit"/>
            </v:shape>
            <v:shape id="_x0000_s1060" o:spid="_x0000_s1060" style="position:absolute;left:1440;top:209;height:93;width:93;" filled="f" stroked="t" coordorigin="1440,209" coordsize="93,93" path="m1440,256l1447,229,1463,215,1479,210,1486,209,1513,217,1527,233,1532,249,1533,256,1526,283,1510,297,1494,302,1486,302,1460,295,1446,279,1441,263,1440,256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pict>
          <v:group id="_x0000_s1061" o:spid="_x0000_s1061" o:spt="203" style="position:absolute;left:0pt;margin-left:71.95pt;margin-top:27.85pt;height:4.7pt;width:4.7pt;mso-position-horizontal-relative:page;z-index:-251650048;mso-width-relative:page;mso-height-relative:page;" coordorigin="1439,558" coordsize="94,94">
            <o:lock v:ext="edit"/>
            <v:shape id="_x0000_s1062" o:spid="_x0000_s1062" style="position:absolute;left:1440;top:558;height:93;width:93;" fillcolor="#000000" filled="t" stroked="f" coordorigin="1440,558" coordsize="93,93" path="m1486,558l1479,559,1463,564,1447,578,1440,605,1441,612,1446,628,1460,644,1486,651,1494,651,1510,646,1526,632,1533,605,1532,598,1527,582,1513,566,1486,558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style="position:absolute;left:1440;top:558;height:93;width:93;" filled="f" stroked="t" coordorigin="1440,558" coordsize="93,93" path="m1440,605l1447,578,1463,564,1479,559,1486,558,1513,566,1527,582,1532,598,1533,605,1526,632,1510,646,1494,651,1486,651,1460,644,1446,628,1441,612,1440,605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pict>
          <v:group id="_x0000_s1064" o:spid="_x0000_s1064" o:spt="203" style="position:absolute;left:0pt;margin-left:71.95pt;margin-top:45.3pt;height:4.7pt;width:4.7pt;mso-position-horizontal-relative:page;z-index:-251649024;mso-width-relative:page;mso-height-relative:page;" coordorigin="1439,907" coordsize="94,94">
            <o:lock v:ext="edit"/>
            <v:shape id="_x0000_s1065" o:spid="_x0000_s1065" style="position:absolute;left:1440;top:907;height:93;width:93;" fillcolor="#000000" filled="t" stroked="f" coordorigin="1440,907" coordsize="93,93" path="m1486,907l1479,908,1463,913,1447,927,1440,954,1441,961,1446,977,1460,993,1486,1000,1494,1000,1510,995,1526,981,1533,954,1532,947,1527,931,1513,915,1486,907xe">
              <v:path arrowok="t"/>
              <v:fill on="t" focussize="0,0"/>
              <v:stroke on="f"/>
              <v:imagedata o:title=""/>
              <o:lock v:ext="edit"/>
            </v:shape>
            <v:shape id="_x0000_s1066" o:spid="_x0000_s1066" style="position:absolute;left:1440;top:907;height:93;width:93;" filled="f" stroked="t" coordorigin="1440,907" coordsize="93,93" path="m1440,954l1447,927,1463,913,1479,908,1486,907,1513,915,1527,931,1532,947,1533,954,1526,981,1510,995,1494,1000,1486,1000,1460,993,1446,977,1441,961,1440,954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t>Maintain records in short time of period.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Determines the parking area is full or not.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Enhances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visitor’s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experience.</w:t>
      </w:r>
    </w:p>
    <w:p>
      <w:pPr>
        <w:pStyle w:val="6"/>
        <w:spacing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jc w:val="both"/>
        <w:rPr>
          <w:sz w:val="24"/>
          <w:szCs w:val="24"/>
        </w:rPr>
      </w:pPr>
    </w:p>
    <w:p>
      <w:pPr>
        <w:pStyle w:val="2"/>
        <w:spacing w:before="242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scope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6"/>
        <w:spacing w:line="360" w:lineRule="auto"/>
        <w:jc w:val="both"/>
        <w:rPr>
          <w:b/>
          <w:sz w:val="24"/>
          <w:szCs w:val="24"/>
        </w:rPr>
      </w:pPr>
    </w:p>
    <w:p>
      <w:pPr>
        <w:pStyle w:val="6"/>
        <w:spacing w:before="89" w:line="360" w:lineRule="auto"/>
        <w:ind w:left="1250"/>
        <w:jc w:val="both"/>
        <w:rPr>
          <w:sz w:val="24"/>
          <w:szCs w:val="24"/>
        </w:rPr>
      </w:pPr>
      <w:r>
        <w:rPr>
          <w:sz w:val="24"/>
          <w:szCs w:val="24"/>
        </w:rPr>
        <w:pict>
          <v:group id="_x0000_s1067" o:spid="_x0000_s1067" o:spt="203" style="position:absolute;left:0pt;margin-left:71.95pt;margin-top:10.45pt;height:4.7pt;width:4.7pt;mso-position-horizontal-relative:page;z-index:-251649024;mso-width-relative:page;mso-height-relative:page;" coordorigin="1439,210" coordsize="94,94">
            <o:lock v:ext="edit"/>
            <v:shape id="_x0000_s1068" o:spid="_x0000_s1068" style="position:absolute;left:1440;top:210;height:93;width:93;" fillcolor="#000000" filled="t" stroked="f" coordorigin="1440,210" coordsize="93,93" path="m1486,210l1479,211,1463,216,1447,230,1440,257,1441,264,1446,280,1460,296,1486,303,1494,303,1510,298,1526,284,1533,257,1532,250,1527,234,1513,218,1486,210xe">
              <v:path arrowok="t"/>
              <v:fill on="t" focussize="0,0"/>
              <v:stroke on="f"/>
              <v:imagedata o:title=""/>
              <o:lock v:ext="edit"/>
            </v:shape>
            <v:shape id="_x0000_s1069" o:spid="_x0000_s1069" style="position:absolute;left:1440;top:210;height:93;width:93;" filled="f" stroked="t" coordorigin="1440,210" coordsize="93,93" path="m1440,257l1447,230,1463,216,1479,211,1486,210,1513,218,1527,234,1532,250,1533,257,1526,284,1510,298,1494,303,1486,303,1460,296,1446,280,1441,264,1440,257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t>Can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easily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used 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public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lot.</w:t>
      </w:r>
    </w:p>
    <w:p>
      <w:pPr>
        <w:pStyle w:val="6"/>
        <w:spacing w:before="27" w:line="360" w:lineRule="auto"/>
        <w:ind w:left="1320" w:right="900" w:hanging="70"/>
        <w:jc w:val="both"/>
        <w:rPr>
          <w:sz w:val="24"/>
          <w:szCs w:val="24"/>
        </w:rPr>
      </w:pPr>
      <w:r>
        <w:rPr>
          <w:sz w:val="24"/>
          <w:szCs w:val="24"/>
        </w:rPr>
        <w:pict>
          <v:group id="_x0000_s1070" o:spid="_x0000_s1070" o:spt="203" style="position:absolute;left:0pt;margin-left:71.95pt;margin-top:7.35pt;height:4.7pt;width:4.7pt;mso-position-horizontal-relative:page;z-index:-251648000;mso-width-relative:page;mso-height-relative:page;" coordorigin="1439,148" coordsize="94,94">
            <o:lock v:ext="edit"/>
            <v:shape id="_x0000_s1071" o:spid="_x0000_s1071" style="position:absolute;left:1440;top:148;height:93;width:93;" fillcolor="#000000" filled="t" stroked="f" coordorigin="1440,148" coordsize="93,93" path="m1486,148l1479,149,1463,154,1447,168,1440,195,1441,202,1446,218,1460,234,1486,241,1494,241,1510,236,1526,222,1533,195,1532,188,1527,172,1513,156,1486,148xe">
              <v:path arrowok="t"/>
              <v:fill on="t" focussize="0,0"/>
              <v:stroke on="f"/>
              <v:imagedata o:title=""/>
              <o:lock v:ext="edit"/>
            </v:shape>
            <v:shape id="_x0000_s1072" o:spid="_x0000_s1072" style="position:absolute;left:1440;top:148;height:93;width:93;" filled="f" stroked="t" coordorigin="1440,148" coordsize="93,93" path="m1440,195l1447,168,1463,154,1479,149,1486,148,1513,156,1527,172,1532,188,1533,195,1526,222,1510,236,1494,241,1486,241,1460,234,1446,218,1441,202,1440,195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t>The congestion and collision of vehicle due to previous manual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will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little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no longer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exist.</w:t>
      </w:r>
    </w:p>
    <w:p>
      <w:pPr>
        <w:pStyle w:val="6"/>
        <w:spacing w:before="6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120" w:right="125" w:firstLine="430"/>
        <w:jc w:val="both"/>
        <w:rPr>
          <w:sz w:val="24"/>
          <w:szCs w:val="24"/>
        </w:rPr>
      </w:pPr>
      <w:r>
        <w:rPr>
          <w:sz w:val="24"/>
          <w:szCs w:val="24"/>
        </w:rPr>
        <w:t>In the modern age. Many people have vehicles. Vehicle is now a basic need.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Every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process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urbanization.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corporate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offices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shopping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  <w:lang w:val="en-US"/>
        </w:rPr>
        <w:t>centers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many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recreational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places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people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42" name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620352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nhNSt2gAAAAsB&#10;AAAPAAAAAAAAAAEAIAAAACIAAABkcnMvZG93bnJldi54bWxQSwECFAAUAAAACACHTuJAh6ctGsQC&#10;AADTCQAADgAAAAAAAAABACAAAAApAQAAZHJzL2Uyb0RvYy54bWxQSwUGAAAAAAYABgBZAQAAXwYA&#10;AAAA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48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614208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54TUrdoAAAALAQAA&#10;DwAAAAAAAAABACAAAAAiAAAAZHJzL2Rvd25yZXYueG1sUEsBAhQAFAAAAAgAh07iQIIhJZnCAgAA&#10;0wkAAA4AAAAAAAAAAQAgAAAAKQEAAGRycy9lMm9Eb2MueG1sUEsFBgAAAAAGAAYAWQEAAF0GAAAA&#10;AA==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 </w:t>
      </w:r>
      <w:r>
        <w:rPr>
          <w:sz w:val="24"/>
          <w:szCs w:val="24"/>
        </w:rPr>
        <w:t>go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refreshment.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places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space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people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park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vehicles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safely 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easily.</w:t>
      </w:r>
    </w:p>
    <w:p>
      <w:pPr>
        <w:pStyle w:val="6"/>
        <w:spacing w:before="6" w:line="360" w:lineRule="auto"/>
        <w:jc w:val="both"/>
        <w:rPr>
          <w:sz w:val="24"/>
          <w:szCs w:val="24"/>
        </w:rPr>
      </w:pPr>
    </w:p>
    <w:p>
      <w:pPr>
        <w:pStyle w:val="6"/>
        <w:spacing w:before="1" w:line="360" w:lineRule="auto"/>
        <w:ind w:right="141" w:firstLine="480" w:firstLineChars="200"/>
        <w:jc w:val="both"/>
        <w:rPr>
          <w:sz w:val="24"/>
          <w:szCs w:val="24"/>
        </w:rPr>
      </w:pPr>
      <w:r>
        <w:rPr>
          <w:sz w:val="24"/>
          <w:szCs w:val="24"/>
        </w:rPr>
        <w:t>Every parking or need a system that records and the details of vehicles to give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facility.</w:t>
      </w:r>
      <w:r>
        <w:rPr>
          <w:spacing w:val="64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might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  <w:lang w:val="en-US"/>
        </w:rPr>
        <w:t>computerized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  <w:lang w:val="en-US"/>
        </w:rPr>
        <w:t>non-computerized</w:t>
      </w:r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help of computeri</w:t>
      </w:r>
      <w:r>
        <w:rPr>
          <w:rFonts w:hint="default"/>
          <w:sz w:val="24"/>
          <w:szCs w:val="24"/>
          <w:lang w:val="en-US"/>
        </w:rPr>
        <w:t>z</w:t>
      </w:r>
      <w:r>
        <w:rPr>
          <w:sz w:val="24"/>
          <w:szCs w:val="24"/>
        </w:rPr>
        <w:t>ation system we can deliver a good service to customer who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wants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park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vehicle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any </w:t>
      </w:r>
      <w:r>
        <w:rPr>
          <w:sz w:val="24"/>
          <w:szCs w:val="24"/>
          <w:lang w:val="en-US"/>
        </w:rPr>
        <w:t>organizations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premises.</w:t>
      </w:r>
    </w:p>
    <w:p>
      <w:pPr>
        <w:pStyle w:val="6"/>
        <w:spacing w:before="8" w:line="360" w:lineRule="auto"/>
        <w:jc w:val="both"/>
        <w:rPr>
          <w:sz w:val="24"/>
          <w:szCs w:val="24"/>
        </w:rPr>
      </w:pPr>
    </w:p>
    <w:p>
      <w:pPr>
        <w:pStyle w:val="6"/>
        <w:spacing w:before="1" w:line="360" w:lineRule="auto"/>
        <w:ind w:left="120" w:right="141" w:firstLine="360" w:firstLineChars="150"/>
        <w:jc w:val="both"/>
        <w:rPr>
          <w:sz w:val="24"/>
          <w:szCs w:val="24"/>
        </w:rPr>
      </w:pPr>
      <w:r>
        <w:rPr>
          <w:sz w:val="24"/>
          <w:szCs w:val="24"/>
        </w:rPr>
        <w:t>Vehicle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management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automatic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delivers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processing in very high speed in systematic manner. Parking is a growing need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 time. Development of this system is very useful in this area of field. W</w:t>
      </w:r>
      <w:r>
        <w:rPr>
          <w:rFonts w:hint="default"/>
          <w:sz w:val="24"/>
          <w:szCs w:val="24"/>
          <w:lang w:val="en-US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can sell this system to any </w:t>
      </w:r>
      <w:r>
        <w:rPr>
          <w:sz w:val="24"/>
          <w:szCs w:val="24"/>
          <w:lang w:val="en-US"/>
        </w:rPr>
        <w:t>organization</w:t>
      </w:r>
      <w:r>
        <w:rPr>
          <w:sz w:val="24"/>
          <w:szCs w:val="24"/>
        </w:rPr>
        <w:t>. By using our system they can maintain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records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very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easily.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covers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every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area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management.</w:t>
      </w:r>
    </w:p>
    <w:p>
      <w:pPr>
        <w:pStyle w:val="6"/>
        <w:spacing w:before="6" w:line="360" w:lineRule="auto"/>
        <w:ind w:left="120" w:right="430"/>
        <w:jc w:val="both"/>
        <w:rPr>
          <w:sz w:val="24"/>
          <w:szCs w:val="24"/>
        </w:rPr>
      </w:pPr>
      <w:r>
        <w:rPr>
          <w:sz w:val="24"/>
          <w:szCs w:val="24"/>
        </w:rPr>
        <w:t>In coming future there will be excessive need of vehicle parking management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system.</w:t>
      </w:r>
    </w:p>
    <w:p>
      <w:pPr>
        <w:pStyle w:val="6"/>
        <w:spacing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jc w:val="both"/>
        <w:rPr>
          <w:sz w:val="24"/>
          <w:szCs w:val="24"/>
        </w:rPr>
      </w:pPr>
    </w:p>
    <w:p>
      <w:pPr>
        <w:pStyle w:val="6"/>
        <w:jc w:val="both"/>
        <w:rPr>
          <w:sz w:val="24"/>
          <w:szCs w:val="24"/>
        </w:rPr>
      </w:pPr>
    </w:p>
    <w:p>
      <w:pPr>
        <w:pStyle w:val="6"/>
        <w:jc w:val="both"/>
        <w:rPr>
          <w:sz w:val="24"/>
          <w:szCs w:val="24"/>
        </w:rPr>
      </w:pPr>
    </w:p>
    <w:p>
      <w:pPr>
        <w:pStyle w:val="6"/>
        <w:jc w:val="both"/>
        <w:rPr>
          <w:sz w:val="24"/>
          <w:szCs w:val="24"/>
        </w:rPr>
      </w:pPr>
    </w:p>
    <w:p>
      <w:pPr>
        <w:pStyle w:val="6"/>
        <w:jc w:val="both"/>
        <w:rPr>
          <w:sz w:val="24"/>
          <w:szCs w:val="24"/>
        </w:rPr>
      </w:pPr>
    </w:p>
    <w:p>
      <w:pPr>
        <w:pStyle w:val="6"/>
        <w:spacing w:before="8"/>
        <w:rPr>
          <w:sz w:val="35"/>
        </w:rPr>
      </w:pPr>
    </w:p>
    <w:p>
      <w:pPr>
        <w:spacing w:before="1" w:line="360" w:lineRule="auto"/>
        <w:ind w:left="120" w:right="0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CHAPTER</w:t>
      </w:r>
      <w:r>
        <w:rPr>
          <w:b/>
          <w:spacing w:val="-23"/>
          <w:sz w:val="24"/>
          <w:szCs w:val="24"/>
        </w:rPr>
        <w:t xml:space="preserve"> </w:t>
      </w:r>
      <w:r>
        <w:rPr>
          <w:b/>
          <w:sz w:val="24"/>
          <w:szCs w:val="24"/>
        </w:rPr>
        <w:t>4</w:t>
      </w:r>
    </w:p>
    <w:p>
      <w:pPr>
        <w:spacing w:before="37" w:line="360" w:lineRule="auto"/>
        <w:ind w:left="1883" w:right="1883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DEFINITION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PROBLEM</w:t>
      </w:r>
      <w:r>
        <w:rPr>
          <w:b/>
          <w:spacing w:val="88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49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621376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OeE1K3aAAAACwEA&#10;AA8AAAAAAAAAAQAgAAAAIgAAAGRycy9kb3ducmV2LnhtbFBLAQIUABQAAAAIAIdO4kCI4da6wwIA&#10;ANMJAAAOAAAAAAAAAAEAIAAAACkBAABkcnMvZTJvRG9jLnhtbFBLBQYAAAAABgAGAFkBAABeBgAA&#10;AAA=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spacing w:before="387" w:line="360" w:lineRule="auto"/>
        <w:ind w:left="120" w:right="121" w:firstLine="360" w:firstLineChars="150"/>
        <w:jc w:val="both"/>
        <w:rPr>
          <w:sz w:val="24"/>
          <w:szCs w:val="24"/>
        </w:rPr>
      </w:pPr>
      <w:r>
        <w:rPr>
          <w:sz w:val="24"/>
          <w:szCs w:val="24"/>
        </w:rPr>
        <w:t>Now a days in parking like valet parking they maintain just with the tokens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records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vehicle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books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during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critical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situation like this enquiry of terrorist can or vehicle </w:t>
      </w:r>
      <w:r>
        <w:rPr>
          <w:sz w:val="24"/>
          <w:szCs w:val="24"/>
          <w:lang w:val="en-US"/>
        </w:rPr>
        <w:t>borer</w:t>
      </w:r>
      <w:r>
        <w:rPr>
          <w:rFonts w:hint="default"/>
          <w:sz w:val="24"/>
          <w:szCs w:val="24"/>
          <w:lang w:val="en-US"/>
        </w:rPr>
        <w:t xml:space="preserve"> are</w:t>
      </w:r>
      <w:r>
        <w:rPr>
          <w:sz w:val="24"/>
          <w:szCs w:val="24"/>
        </w:rPr>
        <w:t xml:space="preserve"> that case it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difficult to find that details of particular vehicle but in this case is it to find in 1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 seconds.</w:t>
      </w:r>
    </w:p>
    <w:p>
      <w:pPr>
        <w:pStyle w:val="6"/>
      </w:pPr>
      <w:r>
        <w:pict>
          <v:shape id="_x0000_s1074" o:spid="_x0000_s1074" style="position:absolute;left:0pt;margin-left:24pt;margin-top:23.95pt;height:793.85pt;width:547.25pt;mso-position-horizontal-relative:page;mso-position-vertical-relative:page;z-index:-251643904;mso-width-relative:page;mso-height-relative:page;" fillcolor="#000000" filled="t" stroked="f" coordorigin="480,480" coordsize="10945,15877" path="m11413,497l11406,497,11406,499,11406,16338,499,16338,499,499,11406,499,11406,497,499,497,497,497,497,499,497,16338,497,16345,499,16345,11406,16345,11413,16345,11413,16338,11413,499,11413,497xm11425,480l11423,480,11423,487,11423,16355,487,16355,487,487,11423,487,11423,480,487,480,480,480,480,487,480,16355,480,16357,487,16357,11423,16357,11425,16357,11425,16355,11425,487,11425,480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6"/>
        <w:ind w:firstLine="360" w:firstLineChars="150"/>
        <w:rPr>
          <w:sz w:val="24"/>
          <w:szCs w:val="24"/>
        </w:rPr>
      </w:pPr>
      <w:r>
        <w:rPr>
          <w:sz w:val="24"/>
          <w:szCs w:val="24"/>
        </w:rPr>
        <w:t>By parking the vehicle in public place the vehicle can be claimed by towing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person but in this case there is no towing problem and no need to give fine 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anything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park our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vehicle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security.</w:t>
      </w:r>
    </w:p>
    <w:p>
      <w:pPr>
        <w:pStyle w:val="6"/>
        <w:spacing w:line="360" w:lineRule="auto"/>
        <w:jc w:val="both"/>
        <w:rPr>
          <w:sz w:val="24"/>
          <w:szCs w:val="24"/>
        </w:rPr>
      </w:pPr>
    </w:p>
    <w:p>
      <w:pPr>
        <w:pStyle w:val="6"/>
        <w:spacing w:before="88" w:line="360" w:lineRule="auto"/>
        <w:ind w:left="480" w:right="594"/>
        <w:jc w:val="both"/>
        <w:rPr>
          <w:sz w:val="24"/>
          <w:szCs w:val="24"/>
        </w:rPr>
      </w:pPr>
      <w:r>
        <w:rPr>
          <w:sz w:val="24"/>
          <w:szCs w:val="24"/>
        </w:rPr>
        <w:pict>
          <v:group id="_x0000_s1075" o:spid="_x0000_s1075" o:spt="203" style="position:absolute;left:0pt;margin-left:71.95pt;margin-top:10.4pt;height:4.7pt;width:4.7pt;mso-position-horizontal-relative:page;z-index:-251646976;mso-width-relative:page;mso-height-relative:page;" coordorigin="1439,209" coordsize="94,94">
            <o:lock v:ext="edit"/>
            <v:shape id="_x0000_s1076" o:spid="_x0000_s1076" style="position:absolute;left:1440;top:209;height:93;width:93;" fillcolor="#000000" filled="t" stroked="f" coordorigin="1440,209" coordsize="93,93" path="m1486,209l1479,210,1463,215,1447,229,1440,256,1441,263,1446,279,1460,295,1486,302,1494,302,1510,297,1526,283,1533,256,1532,249,1527,233,1513,217,1486,209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style="position:absolute;left:1440;top:209;height:93;width:93;" filled="f" stroked="t" coordorigin="1440,209" coordsize="93,93" path="m1440,256l1447,229,1463,215,1479,210,1486,209,1513,217,1527,233,1532,249,1533,256,1526,283,1510,297,1494,302,1486,302,1460,295,1446,279,1441,263,1440,256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t>The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problem</w:t>
      </w:r>
      <w:r>
        <w:rPr>
          <w:spacing w:val="6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4"/>
          <w:sz w:val="24"/>
          <w:szCs w:val="24"/>
        </w:rPr>
        <w:t xml:space="preserve"> </w:t>
      </w:r>
      <w:r>
        <w:rPr>
          <w:sz w:val="24"/>
          <w:szCs w:val="24"/>
        </w:rPr>
        <w:t>vehicle</w:t>
      </w:r>
      <w:r>
        <w:rPr>
          <w:spacing w:val="64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  <w:r>
        <w:rPr>
          <w:spacing w:val="65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64"/>
          <w:sz w:val="24"/>
          <w:szCs w:val="24"/>
        </w:rPr>
        <w:t xml:space="preserve"> </w:t>
      </w:r>
      <w:r>
        <w:rPr>
          <w:sz w:val="24"/>
          <w:szCs w:val="24"/>
        </w:rPr>
        <w:t>refers</w:t>
      </w:r>
      <w:r>
        <w:rPr>
          <w:spacing w:val="6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4"/>
          <w:sz w:val="24"/>
          <w:szCs w:val="24"/>
        </w:rPr>
        <w:t xml:space="preserve"> </w:t>
      </w:r>
      <w:r>
        <w:rPr>
          <w:sz w:val="24"/>
          <w:szCs w:val="24"/>
        </w:rPr>
        <w:t>challenges</w:t>
      </w:r>
      <w:r>
        <w:rPr>
          <w:spacing w:val="6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issues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associated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efficient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management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organization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parking spaces for vehicles in a particular area or facility. This problem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arises due to the limited availability of parking spots compared to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vehicles that require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parking.</w:t>
      </w:r>
    </w:p>
    <w:p>
      <w:pPr>
        <w:pStyle w:val="6"/>
        <w:spacing w:line="360" w:lineRule="auto"/>
        <w:ind w:left="480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480"/>
        <w:jc w:val="both"/>
        <w:rPr>
          <w:sz w:val="24"/>
          <w:szCs w:val="24"/>
        </w:rPr>
      </w:pPr>
      <w:r>
        <w:rPr>
          <w:sz w:val="24"/>
          <w:szCs w:val="24"/>
        </w:rPr>
        <w:pict>
          <v:group id="_x0000_s1078" o:spid="_x0000_s1078" o:spt="203" style="position:absolute;left:0pt;margin-left:71.95pt;margin-top:5.7pt;height:4.7pt;width:4.7pt;mso-position-horizontal-relative:page;z-index:-251645952;mso-width-relative:page;mso-height-relative:page;" coordorigin="1439,115" coordsize="94,94">
            <o:lock v:ext="edit"/>
            <v:shape id="_x0000_s1079" o:spid="_x0000_s1079" style="position:absolute;left:1440;top:115;height:93;width:93;" fillcolor="#000000" filled="t" stroked="f" coordorigin="1440,115" coordsize="93,93" path="m1486,115l1479,116,1463,121,1447,135,1440,162,1441,169,1446,185,1460,201,1486,208,1494,208,1510,202,1526,189,1533,162,1532,154,1527,138,1513,123,1486,115xe">
              <v:path arrowok="t"/>
              <v:fill on="t" focussize="0,0"/>
              <v:stroke on="f"/>
              <v:imagedata o:title=""/>
              <o:lock v:ext="edit"/>
            </v:shape>
            <v:shape id="_x0000_s1080" o:spid="_x0000_s1080" style="position:absolute;left:1440;top:115;height:93;width:93;" filled="f" stroked="t" coordorigin="1440,115" coordsize="93,93" path="m1440,162l1447,135,1463,121,1479,116,1486,115,1513,123,1527,138,1532,154,1533,162,1526,189,1510,202,1494,208,1486,208,1460,201,1446,185,1441,169,1440,162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problem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manifest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various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ways,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including:</w:t>
      </w:r>
    </w:p>
    <w:p>
      <w:pPr>
        <w:pStyle w:val="9"/>
        <w:numPr>
          <w:ilvl w:val="1"/>
          <w:numId w:val="2"/>
        </w:numPr>
        <w:tabs>
          <w:tab w:val="left" w:pos="788"/>
        </w:tabs>
        <w:spacing w:before="237" w:after="0" w:line="360" w:lineRule="auto"/>
        <w:ind w:left="480" w:right="595" w:firstLine="0"/>
        <w:jc w:val="both"/>
        <w:rPr>
          <w:sz w:val="24"/>
          <w:szCs w:val="24"/>
        </w:rPr>
      </w:pPr>
      <w:r>
        <w:rPr>
          <w:sz w:val="24"/>
          <w:szCs w:val="24"/>
        </w:rPr>
        <w:pict>
          <v:group id="_x0000_s1081" o:spid="_x0000_s1081" o:spt="203" style="position:absolute;left:0pt;margin-left:71.95pt;margin-top:17.85pt;height:4.7pt;width:4.7pt;mso-position-horizontal-relative:page;z-index:-251645952;mso-width-relative:page;mso-height-relative:page;" coordorigin="1439,358" coordsize="94,94">
            <o:lock v:ext="edit"/>
            <v:shape id="_x0000_s1082" o:spid="_x0000_s1082" style="position:absolute;left:1440;top:358;height:93;width:93;" fillcolor="#000000" filled="t" stroked="f" coordorigin="1440,358" coordsize="93,93" path="m1486,358l1479,359,1463,364,1447,378,1440,405,1441,412,1446,428,1460,444,1486,451,1494,451,1510,446,1526,432,1533,405,1532,398,1527,382,1513,366,1486,358xe">
              <v:path arrowok="t"/>
              <v:fill on="t" focussize="0,0"/>
              <v:stroke on="f"/>
              <v:imagedata o:title=""/>
              <o:lock v:ext="edit"/>
            </v:shape>
            <v:shape id="_x0000_s1083" o:spid="_x0000_s1083" style="position:absolute;left:1440;top:358;height:93;width:93;" filled="f" stroked="t" coordorigin="1440,358" coordsize="93,93" path="m1440,405l1447,378,1463,364,1479,359,1486,358,1513,366,1527,382,1532,398,1533,405,1526,432,1510,446,1494,451,1486,451,1460,444,1446,428,1441,412,1440,405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t>Insufficient parking spaces: In areas with high population density 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limited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infrastructure,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enough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spots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accommodate all the vehicles, leading to a shortage of available parking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spaces.</w:t>
      </w:r>
    </w:p>
    <w:p>
      <w:pPr>
        <w:pStyle w:val="9"/>
        <w:numPr>
          <w:ilvl w:val="0"/>
          <w:numId w:val="0"/>
        </w:numPr>
        <w:tabs>
          <w:tab w:val="left" w:pos="788"/>
        </w:tabs>
        <w:spacing w:before="237" w:after="0" w:line="360" w:lineRule="auto"/>
        <w:ind w:left="480" w:leftChars="0" w:right="595" w:rightChars="0"/>
        <w:jc w:val="both"/>
        <w:rPr>
          <w:sz w:val="24"/>
          <w:szCs w:val="24"/>
        </w:rPr>
      </w:pPr>
    </w:p>
    <w:p>
      <w:pPr>
        <w:pStyle w:val="9"/>
        <w:numPr>
          <w:ilvl w:val="1"/>
          <w:numId w:val="2"/>
        </w:numPr>
        <w:tabs>
          <w:tab w:val="left" w:pos="780"/>
        </w:tabs>
        <w:spacing w:before="0" w:after="0" w:line="360" w:lineRule="auto"/>
        <w:ind w:left="480" w:right="593" w:firstLine="0"/>
        <w:jc w:val="both"/>
        <w:rPr>
          <w:sz w:val="24"/>
          <w:szCs w:val="24"/>
        </w:rPr>
      </w:pPr>
      <w:r>
        <w:rPr>
          <w:sz w:val="24"/>
          <w:szCs w:val="24"/>
        </w:rPr>
        <w:pict>
          <v:group id="_x0000_s1084" o:spid="_x0000_s1084" o:spt="203" style="position:absolute;left:0pt;margin-left:71.95pt;margin-top:6pt;height:4.7pt;width:4.7pt;mso-position-horizontal-relative:page;z-index:-251644928;mso-width-relative:page;mso-height-relative:page;" coordorigin="1439,121" coordsize="94,94">
            <o:lock v:ext="edit"/>
            <v:shape id="_x0000_s1085" o:spid="_x0000_s1085" style="position:absolute;left:1440;top:121;height:93;width:93;" fillcolor="#000000" filled="t" stroked="f" coordorigin="1440,121" coordsize="93,93" path="m1486,121l1479,122,1463,127,1447,141,1440,168,1441,175,1446,191,1460,207,1486,214,1494,214,1510,209,1526,195,1533,168,1532,161,1527,145,1513,129,1486,121xe">
              <v:path arrowok="t"/>
              <v:fill on="t" focussize="0,0"/>
              <v:stroke on="f"/>
              <v:imagedata o:title=""/>
              <o:lock v:ext="edit"/>
            </v:shape>
            <v:shape id="_x0000_s1086" o:spid="_x0000_s1086" style="position:absolute;left:1440;top:121;height:93;width:93;" filled="f" stroked="t" coordorigin="1440,121" coordsize="93,93" path="m1440,168l1447,141,1463,127,1479,122,1486,121,1513,129,1527,145,1532,161,1533,168,1526,195,1510,209,1494,214,1486,214,1460,207,1446,191,1441,175,1440,168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t>Inefficient space utilization: Even if there are an adequate number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spaces,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utilized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efficiently,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resulting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inefficient use of the available area. This can occur due to improper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parking behavior, lack of clear signage or markings, or poor parking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management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systems.</w:t>
      </w:r>
    </w:p>
    <w:p>
      <w:pPr>
        <w:pStyle w:val="9"/>
        <w:numPr>
          <w:ilvl w:val="0"/>
          <w:numId w:val="0"/>
        </w:numPr>
        <w:tabs>
          <w:tab w:val="left" w:pos="780"/>
        </w:tabs>
        <w:spacing w:before="0" w:after="0" w:line="360" w:lineRule="auto"/>
        <w:ind w:left="480" w:leftChars="0" w:right="593" w:rightChars="0"/>
        <w:jc w:val="both"/>
        <w:rPr>
          <w:sz w:val="24"/>
          <w:szCs w:val="24"/>
        </w:rPr>
      </w:pPr>
    </w:p>
    <w:p>
      <w:pPr>
        <w:pStyle w:val="9"/>
        <w:numPr>
          <w:ilvl w:val="1"/>
          <w:numId w:val="2"/>
        </w:numPr>
        <w:tabs>
          <w:tab w:val="left" w:pos="840"/>
        </w:tabs>
        <w:spacing w:before="0" w:after="0" w:line="360" w:lineRule="auto"/>
        <w:ind w:left="480" w:right="594" w:firstLine="0"/>
        <w:jc w:val="both"/>
        <w:rPr>
          <w:sz w:val="24"/>
          <w:szCs w:val="24"/>
        </w:rPr>
      </w:pPr>
      <w:r>
        <w:rPr>
          <w:sz w:val="24"/>
          <w:szCs w:val="24"/>
        </w:rPr>
        <w:pict>
          <v:group id="_x0000_s1087" o:spid="_x0000_s1087" o:spt="203" style="position:absolute;left:0pt;margin-left:71.95pt;margin-top:6pt;height:4.7pt;width:4.7pt;mso-position-horizontal-relative:page;z-index:-251644928;mso-width-relative:page;mso-height-relative:page;" coordorigin="1439,121" coordsize="94,94">
            <o:lock v:ext="edit"/>
            <v:shape id="_x0000_s1088" o:spid="_x0000_s1088" style="position:absolute;left:1440;top:121;height:93;width:93;" fillcolor="#000000" filled="t" stroked="f" coordorigin="1440,121" coordsize="93,93" path="m1486,121l1479,122,1463,127,1447,141,1440,168,1441,175,1446,191,1460,207,1486,214,1494,214,1510,209,1526,195,1533,168,1532,161,1527,145,1513,129,1486,121xe">
              <v:path arrowok="t"/>
              <v:fill on="t" focussize="0,0"/>
              <v:stroke on="f"/>
              <v:imagedata o:title=""/>
              <o:lock v:ext="edit"/>
            </v:shape>
            <v:shape id="_x0000_s1089" o:spid="_x0000_s1089" style="position:absolute;left:1440;top:121;height:93;width:93;" filled="f" stroked="t" coordorigin="1440,121" coordsize="93,93" path="m1440,168l1447,141,1463,127,1479,122,1486,121,1513,129,1527,145,1532,161,1533,168,1526,195,1510,209,1494,214,1486,214,1460,207,1446,191,1441,175,1440,168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t>Traffic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congestion: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Poorly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managed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systems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lead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traffic congestion in and around parking areas, especially during peak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hours. Vehicles circling around in search of parking spots can contribute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traffic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congestion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increase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overall commute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time.</w:t>
      </w:r>
    </w:p>
    <w:p>
      <w:pPr>
        <w:pStyle w:val="9"/>
        <w:numPr>
          <w:ilvl w:val="0"/>
          <w:numId w:val="0"/>
        </w:numPr>
        <w:tabs>
          <w:tab w:val="left" w:pos="840"/>
        </w:tabs>
        <w:spacing w:before="0" w:after="0" w:line="360" w:lineRule="auto"/>
        <w:ind w:left="480" w:leftChars="0" w:right="594" w:rightChars="0"/>
        <w:jc w:val="both"/>
        <w:rPr>
          <w:sz w:val="24"/>
          <w:szCs w:val="24"/>
        </w:rPr>
      </w:pPr>
    </w:p>
    <w:p>
      <w:pPr>
        <w:pStyle w:val="9"/>
        <w:numPr>
          <w:ilvl w:val="1"/>
          <w:numId w:val="2"/>
        </w:numPr>
        <w:tabs>
          <w:tab w:val="left" w:pos="847"/>
        </w:tabs>
        <w:spacing w:before="0" w:after="0" w:line="360" w:lineRule="auto"/>
        <w:ind w:left="480" w:right="594" w:firstLine="0"/>
        <w:jc w:val="both"/>
        <w:rPr>
          <w:sz w:val="24"/>
          <w:szCs w:val="24"/>
        </w:rPr>
      </w:pPr>
      <w:r>
        <w:rPr>
          <w:sz w:val="24"/>
          <w:szCs w:val="24"/>
        </w:rPr>
        <w:pict>
          <v:group id="_x0000_s1090" o:spid="_x0000_s1090" o:spt="203" style="position:absolute;left:0pt;margin-left:71.95pt;margin-top:6pt;height:4.7pt;width:4.7pt;mso-position-horizontal-relative:page;z-index:-251643904;mso-width-relative:page;mso-height-relative:page;" coordorigin="1439,121" coordsize="94,94">
            <o:lock v:ext="edit"/>
            <v:shape id="_x0000_s1091" o:spid="_x0000_s1091" style="position:absolute;left:1440;top:121;height:93;width:93;" fillcolor="#000000" filled="t" stroked="f" coordorigin="1440,121" coordsize="93,93" path="m1486,121l1479,122,1463,127,1447,141,1440,168,1441,175,1446,191,1460,207,1486,214,1494,214,1510,209,1526,195,1533,168,1532,161,1527,145,1513,129,1486,121xe">
              <v:path arrowok="t"/>
              <v:fill on="t" focussize="0,0"/>
              <v:stroke on="f"/>
              <v:imagedata o:title=""/>
              <o:lock v:ext="edit"/>
            </v:shape>
            <v:shape id="_x0000_s1092" o:spid="_x0000_s1092" style="position:absolute;left:1440;top:121;height:93;width:93;" filled="f" stroked="t" coordorigin="1440,121" coordsize="93,93" path="m1440,168l1447,141,1463,127,1479,122,1486,121,1513,129,1527,145,1532,161,1533,168,1526,195,1510,209,1494,214,1486,214,1460,207,1446,191,1441,175,1440,168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t>Unauthorized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parking: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Unauthorized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parking,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designated</w:t>
      </w:r>
      <w:r>
        <w:rPr>
          <w:spacing w:val="-1"/>
          <w:sz w:val="24"/>
          <w:szCs w:val="24"/>
        </w:rPr>
        <w:t xml:space="preserve"> </w: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70" name="Freefor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.75pt;margin-top:23.95pt;height:793.85pt;width:547.25pt;mso-position-horizontal-relative:page;mso-position-vertical-relative:page;z-index:-251597824;mso-width-relative:page;mso-height-relative:page;" fillcolor="#000000" filled="t" stroked="f" coordsize="10945,15877" o:gfxdata="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TrmiOtkAAAALAQAA&#10;DwAAAAAAAAABACAAAAAiAAAAZHJzL2Rvd25yZXYueG1sUEsBAhQAFAAAAAgAh07iQLAOoafDAgAA&#10;0wkAAA4AAAAAAAAAAQAgAAAAKAEAAGRycy9lMm9Eb2MueG1sUEsFBgAAAAAGAAYAWQEAAF0GAAAA&#10;AA==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w:t>spots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disabled individuals 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restricted areas, can create</w:t>
      </w:r>
      <w:r>
        <w:rPr>
          <w:rFonts w:hint="default"/>
          <w:sz w:val="24"/>
          <w:szCs w:val="24"/>
          <w:lang w:val="en-US"/>
        </w:rPr>
        <w:t xml:space="preserve"> p</w:t>
      </w:r>
      <w:r>
        <w:rPr>
          <w:sz w:val="24"/>
          <w:szCs w:val="24"/>
        </w:rPr>
        <w:t>roblems and inconvenience for others. It can also lead to safety hazards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block emergency access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routes.</w:t>
      </w:r>
    </w:p>
    <w:p>
      <w:pPr>
        <w:pStyle w:val="9"/>
        <w:numPr>
          <w:ilvl w:val="0"/>
          <w:numId w:val="0"/>
        </w:numPr>
        <w:tabs>
          <w:tab w:val="left" w:pos="847"/>
        </w:tabs>
        <w:spacing w:before="0" w:after="0" w:line="360" w:lineRule="auto"/>
        <w:ind w:left="480" w:leftChars="0" w:right="594" w:rightChars="0"/>
        <w:jc w:val="both"/>
        <w:rPr>
          <w:sz w:val="24"/>
          <w:szCs w:val="24"/>
        </w:rPr>
      </w:pPr>
    </w:p>
    <w:p>
      <w:pPr>
        <w:pStyle w:val="9"/>
        <w:numPr>
          <w:ilvl w:val="1"/>
          <w:numId w:val="2"/>
        </w:numPr>
        <w:tabs>
          <w:tab w:val="left" w:pos="867"/>
        </w:tabs>
        <w:spacing w:before="0" w:after="0" w:line="360" w:lineRule="auto"/>
        <w:ind w:left="480" w:right="596" w:firstLine="0"/>
        <w:jc w:val="both"/>
        <w:rPr>
          <w:sz w:val="24"/>
          <w:szCs w:val="24"/>
        </w:rPr>
      </w:pPr>
      <w:r>
        <w:rPr>
          <w:sz w:val="24"/>
          <w:szCs w:val="24"/>
        </w:rPr>
        <w:pict>
          <v:group id="_x0000_s1094" o:spid="_x0000_s1094" o:spt="203" style="position:absolute;left:0pt;margin-left:71.95pt;margin-top:6pt;height:4.7pt;width:4.7pt;mso-position-horizontal-relative:page;z-index:-251642880;mso-width-relative:page;mso-height-relative:page;" coordorigin="1439,121" coordsize="94,94">
            <o:lock v:ext="edit"/>
            <v:shape id="_x0000_s1095" o:spid="_x0000_s1095" style="position:absolute;left:1440;top:121;height:93;width:93;" fillcolor="#000000" filled="t" stroked="f" coordorigin="1440,121" coordsize="93,93" path="m1486,121l1479,122,1463,127,1447,141,1440,168,1441,175,1446,191,1460,207,1486,214,1494,214,1510,209,1526,195,1533,168,1532,161,1527,145,1513,129,1486,121xe">
              <v:path arrowok="t"/>
              <v:fill on="t" focussize="0,0"/>
              <v:stroke on="f"/>
              <v:imagedata o:title=""/>
              <o:lock v:ext="edit"/>
            </v:shape>
            <v:shape id="_x0000_s1096" o:spid="_x0000_s1096" style="position:absolute;left:1440;top:121;height:93;width:93;" filled="f" stroked="t" coordorigin="1440,121" coordsize="93,93" path="m1440,168l1447,141,1463,127,1479,122,1486,121,1513,129,1527,145,1532,161,1533,168,1526,195,1510,209,1494,214,1486,214,1460,207,1446,191,1441,175,1440,168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t>Lack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guidance: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Inadequate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guidance about available parking spaces, such as real-time occupancy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information or clear directions to parking areas, can make it challenging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drivers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suitable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spots efficiently.</w:t>
      </w:r>
    </w:p>
    <w:p>
      <w:pPr>
        <w:pStyle w:val="9"/>
        <w:numPr>
          <w:ilvl w:val="0"/>
          <w:numId w:val="0"/>
        </w:numPr>
        <w:tabs>
          <w:tab w:val="left" w:pos="867"/>
        </w:tabs>
        <w:spacing w:before="0" w:after="0" w:line="360" w:lineRule="auto"/>
        <w:ind w:left="480" w:leftChars="0" w:right="596" w:rightChars="0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480" w:right="595"/>
        <w:jc w:val="both"/>
        <w:rPr>
          <w:sz w:val="24"/>
          <w:szCs w:val="24"/>
        </w:rPr>
      </w:pPr>
      <w:r>
        <w:rPr>
          <w:sz w:val="24"/>
          <w:szCs w:val="24"/>
        </w:rPr>
        <w:pict>
          <v:group id="_x0000_s1097" o:spid="_x0000_s1097" o:spt="203" style="position:absolute;left:0pt;margin-left:71.95pt;margin-top:6pt;height:4.7pt;width:4.7pt;mso-position-horizontal-relative:page;z-index:-251642880;mso-width-relative:page;mso-height-relative:page;" coordorigin="1439,121" coordsize="94,94">
            <o:lock v:ext="edit"/>
            <v:shape id="_x0000_s1098" o:spid="_x0000_s1098" style="position:absolute;left:1440;top:121;height:93;width:93;" fillcolor="#000000" filled="t" stroked="f" coordorigin="1440,121" coordsize="93,93" path="m1486,121l1479,122,1463,127,1447,141,1440,168,1441,175,1446,191,1460,207,1486,214,1494,214,1510,209,1526,195,1533,168,1532,161,1527,145,1513,129,1486,121xe">
              <v:path arrowok="t"/>
              <v:fill on="t" focussize="0,0"/>
              <v:stroke on="f"/>
              <v:imagedata o:title=""/>
              <o:lock v:ext="edit"/>
            </v:shape>
            <v:shape id="_x0000_s1099" o:spid="_x0000_s1099" style="position:absolute;left:1440;top:121;height:93;width:93;" filled="f" stroked="t" coordorigin="1440,121" coordsize="93,93" path="m1440,168l1447,141,1463,127,1479,122,1486,121,1513,129,1527,145,1532,161,1533,168,1526,195,1510,209,1494,214,1486,214,1460,207,1446,191,1441,175,1440,168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t>Addressing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problem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vehicle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involves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implementing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effective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strategies 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solutions,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including:</w:t>
      </w:r>
    </w:p>
    <w:p>
      <w:pPr>
        <w:pStyle w:val="6"/>
        <w:spacing w:line="360" w:lineRule="auto"/>
        <w:ind w:right="595"/>
        <w:jc w:val="both"/>
        <w:rPr>
          <w:sz w:val="24"/>
          <w:szCs w:val="24"/>
        </w:rPr>
      </w:pPr>
    </w:p>
    <w:p>
      <w:pPr>
        <w:pStyle w:val="9"/>
        <w:numPr>
          <w:ilvl w:val="0"/>
          <w:numId w:val="3"/>
        </w:numPr>
        <w:tabs>
          <w:tab w:val="left" w:pos="694"/>
        </w:tabs>
        <w:spacing w:before="0" w:after="0" w:line="360" w:lineRule="auto"/>
        <w:ind w:left="480" w:right="594" w:firstLine="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pict>
          <v:group id="_x0000_s1100" o:spid="_x0000_s1100" o:spt="203" style="position:absolute;left:0pt;margin-left:71.95pt;margin-top:6pt;height:4.7pt;width:4.7pt;mso-position-horizontal-relative:page;z-index:-251641856;mso-width-relative:page;mso-height-relative:page;" coordorigin="1439,121" coordsize="94,94">
            <o:lock v:ext="edit"/>
            <v:shape id="_x0000_s1101" o:spid="_x0000_s1101" style="position:absolute;left:1440;top:121;height:93;width:93;" fillcolor="#000000" filled="t" stroked="f" coordorigin="1440,121" coordsize="93,93" path="m1486,121l1479,122,1463,127,1447,141,1440,168,1441,175,1446,191,1460,207,1486,214,1494,214,1510,209,1526,195,1533,168,1532,161,1527,145,1513,129,1486,121xe">
              <v:path arrowok="t"/>
              <v:fill on="t" focussize="0,0"/>
              <v:stroke on="f"/>
              <v:imagedata o:title=""/>
              <o:lock v:ext="edit"/>
            </v:shape>
            <v:shape id="_x0000_s1102" o:spid="_x0000_s1102" style="position:absolute;left:1440;top:121;height:93;width:93;" filled="f" stroked="t" coordorigin="1440,121" coordsize="93,93" path="m1440,168l1447,141,1463,127,1479,122,1486,121,1513,129,1527,145,1532,161,1533,168,1526,195,1510,209,1494,214,1486,214,1460,207,1446,191,1441,175,1440,168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t>Developing comprehensive parking management plans that consider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factors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demand, space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allocation,</w:t>
      </w:r>
      <w:r>
        <w:rPr>
          <w:spacing w:val="-1"/>
          <w:sz w:val="28"/>
        </w:rPr>
        <w:t xml:space="preserve"> </w:t>
      </w:r>
      <w:r>
        <w:rPr>
          <w:sz w:val="24"/>
          <w:szCs w:val="24"/>
          <w:u w:val="none"/>
        </w:rPr>
        <w:t>and enforcement.</w:t>
      </w:r>
    </w:p>
    <w:p>
      <w:pPr>
        <w:pStyle w:val="9"/>
        <w:numPr>
          <w:ilvl w:val="0"/>
          <w:numId w:val="0"/>
        </w:numPr>
        <w:tabs>
          <w:tab w:val="left" w:pos="694"/>
        </w:tabs>
        <w:spacing w:before="0" w:after="0" w:line="360" w:lineRule="auto"/>
        <w:ind w:left="480" w:leftChars="0" w:right="594" w:rightChars="0"/>
        <w:jc w:val="both"/>
        <w:rPr>
          <w:sz w:val="24"/>
          <w:szCs w:val="24"/>
          <w:u w:val="none"/>
        </w:rPr>
      </w:pPr>
    </w:p>
    <w:p>
      <w:pPr>
        <w:pStyle w:val="9"/>
        <w:numPr>
          <w:ilvl w:val="0"/>
          <w:numId w:val="3"/>
        </w:numPr>
        <w:tabs>
          <w:tab w:val="left" w:pos="672"/>
        </w:tabs>
        <w:spacing w:before="0" w:after="0" w:line="360" w:lineRule="auto"/>
        <w:ind w:left="480" w:right="596" w:firstLine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pict>
          <v:group id="_x0000_s1103" o:spid="_x0000_s1103" o:spt="203" style="position:absolute;left:0pt;margin-left:71.95pt;margin-top:6pt;height:4.7pt;width:4.7pt;mso-position-horizontal-relative:page;z-index:-251641856;mso-width-relative:page;mso-height-relative:page;" coordorigin="1439,121" coordsize="94,94">
            <o:lock v:ext="edit"/>
            <v:shape id="_x0000_s1104" o:spid="_x0000_s1104" style="position:absolute;left:1440;top:121;height:93;width:93;" fillcolor="#000000" filled="t" stroked="f" coordorigin="1440,121" coordsize="93,93" path="m1486,121l1479,122,1463,127,1447,141,1440,168,1441,175,1446,191,1460,207,1486,214,1494,214,1510,209,1526,195,1533,168,1532,161,1527,145,1513,129,1486,121xe">
              <v:path arrowok="t"/>
              <v:fill on="t" focussize="0,0"/>
              <v:stroke on="f"/>
              <v:imagedata o:title=""/>
              <o:lock v:ext="edit"/>
            </v:shape>
            <v:shape id="_x0000_s1105" o:spid="_x0000_s1105" style="position:absolute;left:1440;top:121;height:93;width:93;" filled="f" stroked="t" coordorigin="1440,121" coordsize="93,93" path="m1440,168l1447,141,1463,127,1479,122,1486,121,1513,129,1527,145,1532,161,1533,168,1526,195,1510,209,1494,214,1486,214,1460,207,1446,191,1441,175,1440,168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  <w:u w:val="none"/>
        </w:rPr>
        <w:t>Utilizing technologies such as parking sensors, smart parking meters,</w:t>
      </w:r>
      <w:r>
        <w:rPr>
          <w:spacing w:val="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and</w:t>
      </w:r>
      <w:r>
        <w:rPr>
          <w:spacing w:val="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mobile</w:t>
      </w:r>
      <w:r>
        <w:rPr>
          <w:spacing w:val="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applications</w:t>
      </w:r>
      <w:r>
        <w:rPr>
          <w:spacing w:val="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to</w:t>
      </w:r>
      <w:r>
        <w:rPr>
          <w:spacing w:val="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provide</w:t>
      </w:r>
      <w:r>
        <w:rPr>
          <w:spacing w:val="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real-time</w:t>
      </w:r>
      <w:r>
        <w:rPr>
          <w:spacing w:val="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parking</w:t>
      </w:r>
      <w:r>
        <w:rPr>
          <w:spacing w:val="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availability</w:t>
      </w:r>
      <w:r>
        <w:rPr>
          <w:spacing w:val="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information</w:t>
      </w:r>
      <w:r>
        <w:rPr>
          <w:spacing w:val="-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to drivers.</w:t>
      </w:r>
    </w:p>
    <w:p>
      <w:pPr>
        <w:pStyle w:val="9"/>
        <w:numPr>
          <w:ilvl w:val="0"/>
          <w:numId w:val="0"/>
        </w:numPr>
        <w:tabs>
          <w:tab w:val="left" w:pos="672"/>
        </w:tabs>
        <w:spacing w:before="0" w:after="0" w:line="360" w:lineRule="auto"/>
        <w:ind w:left="480" w:leftChars="0" w:right="596" w:rightChars="0"/>
        <w:jc w:val="both"/>
        <w:rPr>
          <w:sz w:val="24"/>
          <w:szCs w:val="24"/>
          <w:u w:val="none"/>
        </w:rPr>
      </w:pPr>
    </w:p>
    <w:p>
      <w:pPr>
        <w:pStyle w:val="9"/>
        <w:numPr>
          <w:ilvl w:val="0"/>
          <w:numId w:val="3"/>
        </w:numPr>
        <w:tabs>
          <w:tab w:val="left" w:pos="730"/>
        </w:tabs>
        <w:spacing w:before="0" w:after="0" w:line="360" w:lineRule="auto"/>
        <w:ind w:left="480" w:right="596" w:firstLine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pict>
          <v:group id="_x0000_s1106" o:spid="_x0000_s1106" o:spt="203" style="position:absolute;left:0pt;margin-left:71.95pt;margin-top:6pt;height:4.7pt;width:4.7pt;mso-position-horizontal-relative:page;z-index:-251640832;mso-width-relative:page;mso-height-relative:page;" coordorigin="1439,121" coordsize="94,94">
            <o:lock v:ext="edit"/>
            <v:shape id="_x0000_s1107" o:spid="_x0000_s1107" style="position:absolute;left:1440;top:121;height:93;width:93;" fillcolor="#000000" filled="t" stroked="f" coordorigin="1440,121" coordsize="93,93" path="m1486,121l1479,122,1463,127,1447,141,1440,168,1441,175,1446,191,1460,207,1486,214,1494,214,1510,209,1526,195,1533,168,1532,161,1527,145,1513,129,1486,121xe">
              <v:path arrowok="t"/>
              <v:fill on="t" focussize="0,0"/>
              <v:stroke on="f"/>
              <v:imagedata o:title=""/>
              <o:lock v:ext="edit"/>
            </v:shape>
            <v:shape id="_x0000_s1108" o:spid="_x0000_s1108" style="position:absolute;left:1440;top:121;height:93;width:93;" filled="f" stroked="t" coordorigin="1440,121" coordsize="93,93" path="m1440,168l1447,141,1463,127,1479,122,1486,121,1513,129,1527,145,1532,161,1533,168,1526,195,1510,209,1494,214,1486,214,1460,207,1446,191,1441,175,1440,168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  <w:u w:val="none"/>
        </w:rPr>
        <w:t>Implementing</w:t>
      </w:r>
      <w:r>
        <w:rPr>
          <w:spacing w:val="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efficient</w:t>
      </w:r>
      <w:r>
        <w:rPr>
          <w:spacing w:val="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parking</w:t>
      </w:r>
      <w:r>
        <w:rPr>
          <w:spacing w:val="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layout</w:t>
      </w:r>
      <w:r>
        <w:rPr>
          <w:spacing w:val="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designs,</w:t>
      </w:r>
      <w:r>
        <w:rPr>
          <w:spacing w:val="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clear</w:t>
      </w:r>
      <w:r>
        <w:rPr>
          <w:spacing w:val="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signage,</w:t>
      </w:r>
      <w:r>
        <w:rPr>
          <w:spacing w:val="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and</w:t>
      </w:r>
      <w:r>
        <w:rPr>
          <w:spacing w:val="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markings</w:t>
      </w:r>
      <w:r>
        <w:rPr>
          <w:spacing w:val="-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to optimize</w:t>
      </w:r>
      <w:r>
        <w:rPr>
          <w:spacing w:val="-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space</w:t>
      </w:r>
      <w:r>
        <w:rPr>
          <w:spacing w:val="-2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utilization and guide</w:t>
      </w:r>
      <w:r>
        <w:rPr>
          <w:spacing w:val="-2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drivers.</w:t>
      </w:r>
    </w:p>
    <w:p>
      <w:pPr>
        <w:pStyle w:val="9"/>
        <w:numPr>
          <w:ilvl w:val="0"/>
          <w:numId w:val="0"/>
        </w:numPr>
        <w:tabs>
          <w:tab w:val="left" w:pos="730"/>
        </w:tabs>
        <w:spacing w:before="0" w:after="0" w:line="360" w:lineRule="auto"/>
        <w:ind w:left="480" w:leftChars="0" w:right="596" w:rightChars="0"/>
        <w:jc w:val="both"/>
        <w:rPr>
          <w:sz w:val="24"/>
          <w:szCs w:val="24"/>
          <w:u w:val="none"/>
        </w:rPr>
      </w:pPr>
    </w:p>
    <w:p>
      <w:pPr>
        <w:pStyle w:val="9"/>
        <w:numPr>
          <w:ilvl w:val="0"/>
          <w:numId w:val="3"/>
        </w:numPr>
        <w:tabs>
          <w:tab w:val="left" w:pos="677"/>
        </w:tabs>
        <w:spacing w:before="0" w:after="0" w:line="360" w:lineRule="auto"/>
        <w:ind w:left="480" w:right="596" w:firstLine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pict>
          <v:group id="_x0000_s1109" o:spid="_x0000_s1109" o:spt="203" style="position:absolute;left:0pt;margin-left:71.95pt;margin-top:6pt;height:4.7pt;width:4.7pt;mso-position-horizontal-relative:page;z-index:-251640832;mso-width-relative:page;mso-height-relative:page;" coordorigin="1439,121" coordsize="94,94">
            <o:lock v:ext="edit"/>
            <v:shape id="_x0000_s1110" o:spid="_x0000_s1110" style="position:absolute;left:1440;top:121;height:93;width:93;" fillcolor="#000000" filled="t" stroked="f" coordorigin="1440,121" coordsize="93,93" path="m1486,121l1479,122,1463,127,1447,141,1440,168,1441,175,1446,191,1460,207,1486,214,1494,214,1510,209,1526,195,1533,168,1532,161,1527,145,1513,129,1486,121xe">
              <v:path arrowok="t"/>
              <v:fill on="t" focussize="0,0"/>
              <v:stroke on="f"/>
              <v:imagedata o:title=""/>
              <o:lock v:ext="edit"/>
            </v:shape>
            <v:shape id="_x0000_s1111" o:spid="_x0000_s1111" style="position:absolute;left:1440;top:121;height:93;width:93;" filled="f" stroked="t" coordorigin="1440,121" coordsize="93,93" path="m1440,168l1447,141,1463,127,1479,122,1486,121,1513,129,1527,145,1532,161,1533,168,1526,195,1510,209,1494,214,1486,214,1460,207,1446,191,1441,175,1440,168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  <w:u w:val="none"/>
        </w:rPr>
        <w:t>Enforcing</w:t>
      </w:r>
      <w:r>
        <w:rPr>
          <w:spacing w:val="3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parking</w:t>
      </w:r>
      <w:r>
        <w:rPr>
          <w:spacing w:val="32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regulations</w:t>
      </w:r>
      <w:r>
        <w:rPr>
          <w:spacing w:val="32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and</w:t>
      </w:r>
      <w:r>
        <w:rPr>
          <w:spacing w:val="32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penalties</w:t>
      </w:r>
      <w:r>
        <w:rPr>
          <w:spacing w:val="32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for</w:t>
      </w:r>
      <w:r>
        <w:rPr>
          <w:spacing w:val="3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unauthorized</w:t>
      </w:r>
      <w:r>
        <w:rPr>
          <w:spacing w:val="32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parking</w:t>
      </w:r>
      <w:r>
        <w:rPr>
          <w:spacing w:val="-68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to</w:t>
      </w:r>
      <w:r>
        <w:rPr>
          <w:spacing w:val="-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ensure</w:t>
      </w:r>
      <w:r>
        <w:rPr>
          <w:spacing w:val="-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compliance.</w:t>
      </w:r>
    </w:p>
    <w:p>
      <w:pPr>
        <w:pStyle w:val="9"/>
        <w:numPr>
          <w:ilvl w:val="0"/>
          <w:numId w:val="0"/>
        </w:numPr>
        <w:tabs>
          <w:tab w:val="left" w:pos="677"/>
        </w:tabs>
        <w:spacing w:before="0" w:after="0" w:line="360" w:lineRule="auto"/>
        <w:ind w:left="480" w:leftChars="0" w:right="596" w:rightChars="0"/>
        <w:jc w:val="both"/>
        <w:rPr>
          <w:sz w:val="24"/>
          <w:szCs w:val="24"/>
          <w:u w:val="none"/>
        </w:rPr>
      </w:pPr>
    </w:p>
    <w:p>
      <w:pPr>
        <w:pStyle w:val="9"/>
        <w:numPr>
          <w:ilvl w:val="0"/>
          <w:numId w:val="3"/>
        </w:numPr>
        <w:tabs>
          <w:tab w:val="left" w:pos="649"/>
        </w:tabs>
        <w:spacing w:before="0" w:after="0" w:line="360" w:lineRule="auto"/>
        <w:ind w:left="480" w:right="594" w:firstLine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pict>
          <v:group id="_x0000_s1112" o:spid="_x0000_s1112" o:spt="203" style="position:absolute;left:0pt;margin-left:71.95pt;margin-top:6pt;height:4.7pt;width:4.7pt;mso-position-horizontal-relative:page;z-index:-251639808;mso-width-relative:page;mso-height-relative:page;" coordorigin="1439,121" coordsize="94,94">
            <o:lock v:ext="edit"/>
            <v:shape id="_x0000_s1113" o:spid="_x0000_s1113" style="position:absolute;left:1440;top:121;height:93;width:93;" fillcolor="#000000" filled="t" stroked="f" coordorigin="1440,121" coordsize="93,93" path="m1486,121l1479,122,1463,127,1447,141,1440,168,1441,175,1446,191,1460,207,1486,214,1494,214,1510,209,1526,195,1533,168,1532,161,1527,145,1513,129,1486,121xe">
              <v:path arrowok="t"/>
              <v:fill on="t" focussize="0,0"/>
              <v:stroke on="f"/>
              <v:imagedata o:title=""/>
              <o:lock v:ext="edit"/>
            </v:shape>
            <v:shape id="_x0000_s1114" o:spid="_x0000_s1114" style="position:absolute;left:1440;top:121;height:93;width:93;" filled="f" stroked="t" coordorigin="1440,121" coordsize="93,93" path="m1440,168l1447,141,1463,127,1479,122,1486,121,1513,129,1527,145,1532,161,1533,168,1526,195,1510,209,1494,214,1486,214,1460,207,1446,191,1441,175,1440,168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  <w:u w:val="none"/>
        </w:rPr>
        <w:t>Promoting alternative modes of transportation, such as public transit or</w:t>
      </w:r>
      <w:r>
        <w:rPr>
          <w:spacing w:val="-67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carpooling,</w:t>
      </w:r>
      <w:r>
        <w:rPr>
          <w:spacing w:val="-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to reduce</w:t>
      </w:r>
      <w:r>
        <w:rPr>
          <w:spacing w:val="-2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the</w:t>
      </w:r>
      <w:r>
        <w:rPr>
          <w:spacing w:val="-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demand for</w:t>
      </w:r>
      <w:r>
        <w:rPr>
          <w:spacing w:val="-2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parking spaces.</w:t>
      </w:r>
    </w:p>
    <w:p>
      <w:pPr>
        <w:pStyle w:val="9"/>
        <w:numPr>
          <w:ilvl w:val="0"/>
          <w:numId w:val="0"/>
        </w:numPr>
        <w:tabs>
          <w:tab w:val="left" w:pos="649"/>
        </w:tabs>
        <w:spacing w:before="0" w:after="0" w:line="360" w:lineRule="auto"/>
        <w:ind w:left="480" w:leftChars="0" w:right="594" w:rightChars="0"/>
        <w:jc w:val="both"/>
        <w:rPr>
          <w:sz w:val="24"/>
          <w:szCs w:val="24"/>
          <w:u w:val="none"/>
        </w:rPr>
      </w:pPr>
    </w:p>
    <w:p>
      <w:pPr>
        <w:pStyle w:val="9"/>
        <w:numPr>
          <w:ilvl w:val="0"/>
          <w:numId w:val="3"/>
        </w:numPr>
        <w:tabs>
          <w:tab w:val="left" w:pos="712"/>
        </w:tabs>
        <w:spacing w:before="0" w:after="0" w:line="360" w:lineRule="auto"/>
        <w:ind w:left="480" w:right="595" w:firstLine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pict>
          <v:group id="_x0000_s1115" o:spid="_x0000_s1115" o:spt="203" style="position:absolute;left:0pt;margin-left:71.95pt;margin-top:6pt;height:4.7pt;width:4.7pt;mso-position-horizontal-relative:page;z-index:-251639808;mso-width-relative:page;mso-height-relative:page;" coordorigin="1439,121" coordsize="94,94">
            <o:lock v:ext="edit"/>
            <v:shape id="_x0000_s1116" o:spid="_x0000_s1116" style="position:absolute;left:1440;top:121;height:93;width:93;" fillcolor="#000000" filled="t" stroked="f" coordorigin="1440,121" coordsize="93,93" path="m1486,121l1479,122,1463,127,1447,141,1440,168,1441,175,1446,191,1460,207,1486,214,1494,214,1510,209,1526,195,1533,168,1532,161,1527,145,1513,129,1486,121xe">
              <v:path arrowok="t"/>
              <v:fill on="t" focussize="0,0"/>
              <v:stroke on="f"/>
              <v:imagedata o:title=""/>
              <o:lock v:ext="edit"/>
            </v:shape>
            <v:shape id="_x0000_s1117" o:spid="_x0000_s1117" style="position:absolute;left:1440;top:121;height:93;width:93;" filled="f" stroked="t" coordorigin="1440,121" coordsize="93,93" path="m1440,168l1447,141,1463,127,1479,122,1486,121,1513,129,1527,145,1532,161,1533,168,1526,195,1510,209,1494,214,1486,214,1460,207,1446,191,1441,175,1440,168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  <w:u w:val="none"/>
        </w:rPr>
        <w:t>Investing</w:t>
      </w:r>
      <w:r>
        <w:rPr>
          <w:spacing w:val="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in</w:t>
      </w:r>
      <w:r>
        <w:rPr>
          <w:spacing w:val="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infrastructure</w:t>
      </w:r>
      <w:r>
        <w:rPr>
          <w:spacing w:val="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expansion</w:t>
      </w:r>
      <w:r>
        <w:rPr>
          <w:spacing w:val="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or</w:t>
      </w:r>
      <w:r>
        <w:rPr>
          <w:spacing w:val="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construction</w:t>
      </w:r>
      <w:r>
        <w:rPr>
          <w:spacing w:val="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of</w:t>
      </w:r>
      <w:r>
        <w:rPr>
          <w:spacing w:val="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multi-level</w:t>
      </w:r>
      <w:r>
        <w:rPr>
          <w:spacing w:val="-68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parking</w:t>
      </w:r>
      <w:r>
        <w:rPr>
          <w:spacing w:val="-2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facilities</w:t>
      </w:r>
      <w:r>
        <w:rPr>
          <w:spacing w:val="-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to</w:t>
      </w:r>
      <w:r>
        <w:rPr>
          <w:spacing w:val="-2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increase</w:t>
      </w:r>
      <w:r>
        <w:rPr>
          <w:spacing w:val="-2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parking</w:t>
      </w:r>
      <w:r>
        <w:rPr>
          <w:spacing w:val="-2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capacity</w:t>
      </w:r>
      <w:r>
        <w:rPr>
          <w:spacing w:val="-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in</w:t>
      </w:r>
      <w:r>
        <w:rPr>
          <w:spacing w:val="-1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high-demand</w:t>
      </w:r>
      <w:r>
        <w:rPr>
          <w:spacing w:val="-2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areas.</w:t>
      </w:r>
    </w:p>
    <w:p>
      <w:pPr>
        <w:pStyle w:val="9"/>
        <w:numPr>
          <w:ilvl w:val="0"/>
          <w:numId w:val="0"/>
        </w:numPr>
        <w:tabs>
          <w:tab w:val="left" w:pos="712"/>
        </w:tabs>
        <w:spacing w:before="0" w:after="0" w:line="360" w:lineRule="auto"/>
        <w:ind w:left="480" w:leftChars="0" w:right="595" w:rightChars="0"/>
        <w:jc w:val="both"/>
        <w:rPr>
          <w:sz w:val="24"/>
          <w:szCs w:val="24"/>
          <w:u w:val="none"/>
        </w:rPr>
      </w:pPr>
    </w:p>
    <w:p>
      <w:pPr>
        <w:pStyle w:val="6"/>
        <w:spacing w:line="360" w:lineRule="auto"/>
        <w:ind w:left="480" w:right="594"/>
        <w:jc w:val="left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u w:val="none"/>
        </w:rPr>
        <w:pict>
          <v:group id="_x0000_s1118" o:spid="_x0000_s1118" o:spt="203" style="position:absolute;left:0pt;margin-left:71.95pt;margin-top:6pt;height:4.7pt;width:4.7pt;mso-position-horizontal-relative:page;z-index:-251638784;mso-width-relative:page;mso-height-relative:page;" coordorigin="1439,121" coordsize="94,94">
            <o:lock v:ext="edit"/>
            <v:shape id="_x0000_s1119" o:spid="_x0000_s1119" style="position:absolute;left:1440;top:121;height:93;width:93;" fillcolor="#000000" filled="t" stroked="f" coordorigin="1440,121" coordsize="93,93" path="m1486,121l1479,122,1463,127,1447,141,1440,168,1441,175,1446,191,1460,207,1486,214,1494,214,1510,209,1526,195,1533,168,1532,161,1527,145,1513,129,1486,121xe">
              <v:path arrowok="t"/>
              <v:fill on="t" focussize="0,0"/>
              <v:stroke on="f"/>
              <v:imagedata o:title=""/>
              <o:lock v:ext="edit"/>
            </v:shape>
            <v:shape id="_x0000_s1120" o:spid="_x0000_s1120" style="position:absolute;left:1440;top:121;height:93;width:93;" filled="f" stroked="t" coordorigin="1440,121" coordsize="93,93" path="m1440,168l1447,141,1463,127,1479,122,1486,121,1513,129,1527,145,1532,161,1533,168,1526,195,1510,209,1494,214,1486,214,1460,207,1446,191,1441,175,1440,168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  <w:u w:val="none"/>
        </w:rPr>
        <w:t>By addressing the challenges associated with the vehicle parking system,</w:t>
      </w:r>
      <w:r>
        <w:rPr>
          <w:spacing w:val="-67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it is possible to enhance the overall parking experience, reduce traffic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congestion, improve safety, and optimize the use of available parking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resources.</w:t>
      </w:r>
      <w:r>
        <w:rPr>
          <w:sz w:val="24"/>
          <w:szCs w:val="24"/>
          <w:lang w:val="en-US"/>
        </w:rPr>
        <w:t>problem</w:t>
      </w:r>
      <w:r>
        <w:rPr>
          <w:rFonts w:hint="default"/>
          <w:sz w:val="24"/>
          <w:szCs w:val="24"/>
          <w:lang w:val="en-US"/>
        </w:rPr>
        <w:t>.</w:t>
      </w:r>
    </w:p>
    <w:p>
      <w:pPr>
        <w:pStyle w:val="6"/>
        <w:spacing w:line="360" w:lineRule="auto"/>
        <w:ind w:left="480" w:right="594"/>
        <w:jc w:val="left"/>
        <w:rPr>
          <w:sz w:val="24"/>
          <w:szCs w:val="24"/>
        </w:rPr>
      </w:pPr>
    </w:p>
    <w:p>
      <w:pPr>
        <w:pStyle w:val="6"/>
        <w:spacing w:line="360" w:lineRule="auto"/>
        <w:ind w:right="594"/>
        <w:jc w:val="left"/>
        <w:rPr>
          <w:b/>
          <w:sz w:val="28"/>
          <w:szCs w:val="28"/>
        </w:rPr>
      </w:pPr>
    </w:p>
    <w:p>
      <w:pPr>
        <w:pStyle w:val="6"/>
        <w:spacing w:line="360" w:lineRule="auto"/>
        <w:ind w:right="594"/>
        <w:jc w:val="left"/>
        <w:rPr>
          <w:b/>
          <w:sz w:val="28"/>
          <w:szCs w:val="28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51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621376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OeE1K3aAAAACwEA&#10;AA8AAAAAAAAAAQAgAAAAIgAAAGRycy9kb3ducmV2LnhtbFBLAQIUABQAAAAIAIdO4kBH/c+ewwIA&#10;ANMJAAAOAAAAAAAAAAEAIAAAACkBAABkcnMvZTJvRG9jLnhtbFBLBQYAAAAABgAGAFkBAABeBgAA&#10;AAA=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50" name="Freefor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621376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OeE1K3aAAAACwEA&#10;AA8AAAAAAAAAAQAgAAAAIgAAAGRycy9kb3ducmV2LnhtbFBLAQIUABQAAAAIAIdO4kBNPTy9wwIA&#10;ANMJAAAOAAAAAAAAAAEAIAAAACkBAABkcnMvZTJvRG9jLnhtbFBLBQYAAAAABgAGAFkBAABeBgAA&#10;AAA=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  <w:szCs w:val="28"/>
        </w:rPr>
        <w:t>CHAPTER</w:t>
      </w:r>
      <w:r>
        <w:rPr>
          <w:b/>
          <w:spacing w:val="-23"/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</w:p>
    <w:p>
      <w:pPr>
        <w:spacing w:before="37" w:line="360" w:lineRule="auto"/>
        <w:ind w:left="1883" w:right="18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EXISTING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SYSTEM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</w:p>
    <w:p>
      <w:pPr>
        <w:pStyle w:val="6"/>
        <w:spacing w:line="360" w:lineRule="auto"/>
        <w:rPr>
          <w:b/>
          <w:sz w:val="28"/>
          <w:szCs w:val="28"/>
        </w:rPr>
      </w:pPr>
    </w:p>
    <w:p>
      <w:pPr>
        <w:pStyle w:val="6"/>
        <w:spacing w:before="88" w:line="360" w:lineRule="auto"/>
        <w:ind w:left="120" w:right="20" w:firstLine="480" w:firstLineChars="200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modern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age.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Many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people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vehicles.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vehicle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now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basic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need.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Every place is under the process of urbanization. There are many corporate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offices and shopping centers etc. There are many recreational places where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people used to go for a refreshment. So, all these places need a parking space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people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park their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vehicles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safely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easily.</w:t>
      </w:r>
    </w:p>
    <w:p>
      <w:pPr>
        <w:pStyle w:val="6"/>
        <w:spacing w:before="113" w:line="360" w:lineRule="auto"/>
        <w:ind w:left="120" w:right="220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1122" o:spid="_x0000_s1122" style="position:absolute;left:0pt;margin-left:24pt;margin-top:23.95pt;height:793.85pt;width:547.25pt;mso-position-horizontal-relative:page;mso-position-vertical-relative:page;z-index:-251637760;mso-width-relative:page;mso-height-relative:page;" fillcolor="#000000" filled="t" stroked="f" coordorigin="480,480" coordsize="10945,15877" path="m11413,497l11406,497,11406,499,11406,16338,499,16338,499,499,11406,499,11406,497,499,497,497,497,497,499,497,16338,497,16345,499,16345,11406,16345,11413,16345,11413,16338,11413,499,11413,497xm11425,480l11423,480,11423,487,11423,16355,487,16355,487,487,11423,487,11423,480,487,480,480,480,480,487,480,16355,480,16357,487,16357,11423,16357,11425,16357,11425,16355,11425,487,11425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24"/>
          <w:szCs w:val="24"/>
        </w:rPr>
        <w:t>Every parking area needs a system that records the detail of vehicles to give the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facility.</w:t>
      </w:r>
    </w:p>
    <w:p>
      <w:pPr>
        <w:pStyle w:val="6"/>
        <w:spacing w:before="6" w:line="360" w:lineRule="auto"/>
        <w:jc w:val="both"/>
        <w:rPr>
          <w:sz w:val="24"/>
          <w:szCs w:val="24"/>
        </w:rPr>
      </w:pPr>
    </w:p>
    <w:p>
      <w:pPr>
        <w:pStyle w:val="6"/>
        <w:spacing w:before="1" w:line="360" w:lineRule="auto"/>
        <w:ind w:left="120" w:right="502" w:firstLine="480" w:firstLineChars="200"/>
        <w:jc w:val="both"/>
        <w:rPr>
          <w:sz w:val="24"/>
          <w:szCs w:val="24"/>
        </w:rPr>
      </w:pPr>
      <w:r>
        <w:rPr>
          <w:sz w:val="24"/>
          <w:szCs w:val="24"/>
        </w:rPr>
        <w:t>These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systems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might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computerized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non-computerized.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help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the computerized system, we can deliver a good service to the customer who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wants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park their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vehicle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organization's premises.</w:t>
      </w:r>
    </w:p>
    <w:p>
      <w:pPr>
        <w:pStyle w:val="6"/>
        <w:spacing w:before="7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PROPOSED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SYSTEM:</w:t>
      </w:r>
    </w:p>
    <w:p>
      <w:pPr>
        <w:pStyle w:val="6"/>
        <w:spacing w:before="8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120" w:right="174" w:firstLine="480" w:firstLineChars="200"/>
        <w:jc w:val="both"/>
        <w:rPr>
          <w:sz w:val="24"/>
          <w:szCs w:val="24"/>
        </w:rPr>
      </w:pPr>
      <w:r>
        <w:rPr>
          <w:sz w:val="24"/>
          <w:szCs w:val="24"/>
        </w:rPr>
        <w:t>Nowadays in parking like valet parking they maintain just with the tokens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they record the vehicle details in books so, during some critical situations like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police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inquiry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terrorist's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car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vehicle,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difficult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particular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vehicle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case,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easy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few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seconds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only.</w:t>
      </w:r>
    </w:p>
    <w:p>
      <w:pPr>
        <w:pStyle w:val="6"/>
        <w:spacing w:before="9" w:line="360" w:lineRule="auto"/>
        <w:jc w:val="both"/>
        <w:rPr>
          <w:sz w:val="24"/>
          <w:szCs w:val="24"/>
        </w:rPr>
      </w:pPr>
    </w:p>
    <w:p>
      <w:pPr>
        <w:pStyle w:val="6"/>
        <w:spacing w:before="1" w:line="360" w:lineRule="auto"/>
        <w:ind w:left="120" w:right="452" w:firstLine="480" w:firstLineChars="200"/>
        <w:jc w:val="both"/>
        <w:rPr>
          <w:sz w:val="24"/>
          <w:szCs w:val="24"/>
        </w:rPr>
      </w:pPr>
      <w:r>
        <w:rPr>
          <w:sz w:val="24"/>
          <w:szCs w:val="24"/>
        </w:rPr>
        <w:t>By parking the vehicle in public place the vehicle can be claimed by towing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person but in this case, there are no towing problems and no need to give fine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anything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park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vehicle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 security.</w:t>
      </w:r>
    </w:p>
    <w:p>
      <w:pPr>
        <w:pStyle w:val="6"/>
        <w:spacing w:before="1" w:line="360" w:lineRule="auto"/>
        <w:ind w:left="120" w:right="452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120" w:right="134" w:firstLine="480" w:firstLineChars="200"/>
        <w:jc w:val="both"/>
        <w:rPr>
          <w:sz w:val="24"/>
          <w:szCs w:val="24"/>
        </w:rPr>
      </w:pPr>
      <w:r>
        <w:rPr>
          <w:sz w:val="24"/>
          <w:szCs w:val="24"/>
        </w:rPr>
        <w:t>The vehicle parking management system is an automatic system that delivers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 processing at a very high speed in a systematic manner. Parking is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growing need of the time. The development of this system is very useful in 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area of the field. We can sell this system to any organization. By using our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system they can maintain records very easily. Our system covers every area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parking management. In the coming future, there will be an excessive need for a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Vehicle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management system.</w:t>
      </w:r>
    </w:p>
    <w:p>
      <w:pPr>
        <w:pStyle w:val="6"/>
        <w:spacing w:before="2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right="110"/>
        <w:jc w:val="both"/>
        <w:rPr>
          <w:sz w:val="24"/>
          <w:szCs w:val="24"/>
        </w:rPr>
      </w:pPr>
      <w:r>
        <w:rPr>
          <w:sz w:val="24"/>
          <w:szCs w:val="24"/>
        </w:rPr>
        <w:t>Vehicle Records: - This most important record which focuses in our Vehicle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Management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System.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stores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essential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Vehicle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records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like: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vehicle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type Transaction Detail:-This report will show the Transaction between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customer and the System.. It shows the cost of the vehicle after using the facility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parking.</w:t>
      </w:r>
    </w:p>
    <w:p>
      <w:pPr>
        <w:pStyle w:val="6"/>
        <w:spacing w:before="10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MODULES:</w:t>
      </w:r>
    </w:p>
    <w:p>
      <w:pPr>
        <w:pStyle w:val="6"/>
        <w:spacing w:before="8" w:line="360" w:lineRule="auto"/>
        <w:jc w:val="both"/>
        <w:rPr>
          <w:sz w:val="24"/>
          <w:szCs w:val="24"/>
        </w:rPr>
      </w:pPr>
    </w:p>
    <w:p>
      <w:pPr>
        <w:pStyle w:val="9"/>
        <w:numPr>
          <w:ilvl w:val="0"/>
          <w:numId w:val="4"/>
        </w:numPr>
        <w:tabs>
          <w:tab w:val="left" w:pos="407"/>
        </w:tabs>
        <w:spacing w:before="0" w:after="0" w:line="360" w:lineRule="auto"/>
        <w:ind w:left="407" w:right="0" w:hanging="287"/>
        <w:jc w:val="both"/>
        <w:rPr>
          <w:sz w:val="24"/>
          <w:szCs w:val="24"/>
        </w:rPr>
      </w:pPr>
      <w:r>
        <w:rPr>
          <w:sz w:val="24"/>
          <w:szCs w:val="24"/>
        </w:rPr>
        <w:t>Data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Records:</w:t>
      </w:r>
    </w:p>
    <w:p>
      <w:pPr>
        <w:pStyle w:val="6"/>
        <w:spacing w:before="8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120" w:firstLine="480" w:firstLineChars="200"/>
        <w:jc w:val="both"/>
        <w:rPr>
          <w:sz w:val="24"/>
          <w:szCs w:val="24"/>
        </w:rPr>
      </w:pPr>
      <w:r>
        <w:rPr>
          <w:sz w:val="24"/>
          <w:szCs w:val="24"/>
        </w:rPr>
        <w:t>Vehicle Records: This most important record which focuses in our Vehicle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Management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System.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stores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essential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Vehicle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records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like: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vehicle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Transaction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Detail:-This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report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show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Transaction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52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613184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nhNSt2gAAAAsB&#10;AAAPAAAAAAAAAAEAIAAAACIAAABkcnMvZG93bnJldi54bWxQSwECFAAUAAAACACHTuJAWb3b+sQC&#10;AADTCQAADgAAAAAAAAABACAAAAApAQAAZHJzL2Uyb0RvYy54bWxQSwUGAAAAAAYABgBZAQAAXwYA&#10;AAAA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w:pict>
          <v:shape id="_x0000_s1123" o:spid="_x0000_s1123" style="position:absolute;left:0pt;margin-left:24pt;margin-top:23.95pt;height:793.85pt;width:547.25pt;mso-position-horizontal-relative:page;mso-position-vertical-relative:page;z-index:-251636736;mso-width-relative:page;mso-height-relative:page;" fillcolor="#000000" filled="t" stroked="f" coordorigin="480,480" coordsize="10945,15877" path="m11413,497l11406,497,11406,499,11406,16338,499,16338,499,499,11406,499,11406,497,499,497,497,497,497,499,497,16338,497,16345,499,16345,11406,16345,11413,16345,11413,16338,11413,499,11413,497xm11425,480l11423,480,11423,487,11423,16355,487,16355,487,487,11423,487,11423,480,487,480,480,480,480,487,480,16355,480,16357,487,16357,11423,16357,11425,16357,11425,16355,11425,487,11425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customer and the System.. It shows the cost of the vehicle after using the facility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parking.</w:t>
      </w:r>
    </w:p>
    <w:p>
      <w:pPr>
        <w:pStyle w:val="6"/>
        <w:spacing w:line="360" w:lineRule="auto"/>
        <w:jc w:val="both"/>
        <w:rPr>
          <w:sz w:val="24"/>
          <w:szCs w:val="24"/>
        </w:rPr>
      </w:pPr>
    </w:p>
    <w:p>
      <w:pPr>
        <w:pStyle w:val="6"/>
        <w:spacing w:before="6" w:line="360" w:lineRule="auto"/>
        <w:jc w:val="both"/>
        <w:rPr>
          <w:sz w:val="24"/>
          <w:szCs w:val="24"/>
        </w:rPr>
      </w:pPr>
    </w:p>
    <w:p>
      <w:pPr>
        <w:pStyle w:val="6"/>
        <w:spacing w:before="1" w:line="360" w:lineRule="auto"/>
        <w:ind w:left="120" w:firstLine="480" w:firstLineChars="200"/>
        <w:jc w:val="both"/>
        <w:rPr>
          <w:sz w:val="24"/>
          <w:szCs w:val="24"/>
        </w:rPr>
      </w:pPr>
      <w:r>
        <w:rPr>
          <w:sz w:val="24"/>
          <w:szCs w:val="24"/>
        </w:rPr>
        <w:t>Parking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control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generated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way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filled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many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secure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devices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control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gates,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gates,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attendance machine, car </w:t>
      </w:r>
      <w:r>
        <w:rPr>
          <w:sz w:val="24"/>
          <w:szCs w:val="24"/>
          <w:lang w:val="en-US"/>
        </w:rPr>
        <w:t>contenting</w:t>
      </w:r>
      <w:r>
        <w:rPr>
          <w:sz w:val="24"/>
          <w:szCs w:val="24"/>
        </w:rPr>
        <w:t xml:space="preserve"> system etc. These features are here by very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necessary nobody to secure your car and also to evaluate the fee structure 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every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vehicle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entry and exit.</w:t>
      </w:r>
    </w:p>
    <w:p>
      <w:pPr>
        <w:pStyle w:val="6"/>
        <w:spacing w:before="7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120" w:right="119" w:firstLine="360" w:firstLineChars="150"/>
        <w:jc w:val="both"/>
        <w:rPr>
          <w:sz w:val="24"/>
          <w:szCs w:val="24"/>
        </w:rPr>
      </w:pPr>
      <w:r>
        <w:rPr>
          <w:sz w:val="24"/>
          <w:szCs w:val="24"/>
        </w:rPr>
        <w:t>The objective of this object project is to build a vehicle parking management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system that enable to the time management and control of vehicle using number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plate recognition. the system that will track the entry and exit of cars, maintain a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list of car within a parking lot, and determine if the parking lot is full or not. 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will determine the cost of per vehicle according to their time consumption. Our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project help to calculate how many car have been rented in the parking lot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how many vehicles and what kind of vehicle are there and what kind of vehicle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 there is still in parking lot and how many vehicle how arrived and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parking will be full. This created in such a way that helps the user to do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management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vehicles.</w:t>
      </w:r>
    </w:p>
    <w:p>
      <w:pPr>
        <w:pStyle w:val="6"/>
        <w:spacing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jc w:val="both"/>
        <w:rPr>
          <w:sz w:val="24"/>
          <w:szCs w:val="24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8"/>
        </w:rPr>
      </w:pPr>
    </w:p>
    <w:p>
      <w:pPr>
        <w:pStyle w:val="6"/>
        <w:spacing w:before="9"/>
        <w:rPr>
          <w:sz w:val="18"/>
        </w:rPr>
      </w:pPr>
    </w:p>
    <w:p>
      <w:pPr>
        <w:pStyle w:val="6"/>
        <w:spacing w:before="9"/>
        <w:rPr>
          <w:sz w:val="18"/>
        </w:rPr>
      </w:pPr>
    </w:p>
    <w:p>
      <w:pPr>
        <w:pStyle w:val="6"/>
        <w:spacing w:before="9"/>
        <w:rPr>
          <w:sz w:val="18"/>
        </w:rPr>
      </w:pPr>
    </w:p>
    <w:p>
      <w:pPr>
        <w:pStyle w:val="6"/>
        <w:spacing w:before="9"/>
        <w:rPr>
          <w:sz w:val="18"/>
        </w:rPr>
      </w:pPr>
    </w:p>
    <w:p>
      <w:pPr>
        <w:pStyle w:val="6"/>
        <w:spacing w:before="9"/>
        <w:rPr>
          <w:sz w:val="18"/>
        </w:rPr>
      </w:pPr>
    </w:p>
    <w:p>
      <w:pPr>
        <w:spacing w:before="84" w:line="360" w:lineRule="auto"/>
        <w:ind w:left="63" w:right="6872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CHAPTER</w:t>
      </w:r>
      <w:r>
        <w:rPr>
          <w:b/>
          <w:spacing w:val="-23"/>
          <w:sz w:val="28"/>
          <w:szCs w:val="28"/>
        </w:rPr>
        <w:t xml:space="preserve"> </w:t>
      </w:r>
      <w:r>
        <w:rPr>
          <w:b/>
          <w:sz w:val="28"/>
          <w:szCs w:val="28"/>
        </w:rPr>
        <w:t>6</w:t>
      </w:r>
    </w:p>
    <w:p>
      <w:pPr>
        <w:spacing w:before="0" w:line="360" w:lineRule="auto"/>
        <w:ind w:left="1883" w:right="1879" w:firstLine="0"/>
        <w:jc w:val="center"/>
        <w:rPr>
          <w:b/>
          <w:sz w:val="28"/>
          <w:szCs w:val="28"/>
        </w:rPr>
      </w:pPr>
      <w:r>
        <w:rPr>
          <w:b/>
          <w:spacing w:val="-3"/>
          <w:sz w:val="28"/>
          <w:szCs w:val="28"/>
        </w:rPr>
        <w:t>TECHNOLOGY</w:t>
      </w:r>
      <w:r>
        <w:rPr>
          <w:b/>
          <w:spacing w:val="-2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USED</w:t>
      </w:r>
    </w:p>
    <w:p>
      <w:pPr>
        <w:pStyle w:val="6"/>
        <w:rPr>
          <w:b/>
          <w:sz w:val="20"/>
        </w:rPr>
      </w:pPr>
    </w:p>
    <w:p>
      <w:pPr>
        <w:pStyle w:val="2"/>
        <w:numPr>
          <w:ilvl w:val="1"/>
          <w:numId w:val="4"/>
        </w:numPr>
        <w:tabs>
          <w:tab w:val="left" w:pos="840"/>
        </w:tabs>
        <w:spacing w:before="228" w:after="0" w:line="360" w:lineRule="auto"/>
        <w:ind w:left="840" w:right="0" w:hanging="360"/>
        <w:jc w:val="both"/>
        <w:rPr>
          <w:sz w:val="24"/>
          <w:szCs w:val="24"/>
        </w:rPr>
      </w:pPr>
      <w:r>
        <w:rPr>
          <w:sz w:val="24"/>
          <w:szCs w:val="24"/>
        </w:rPr>
        <w:t>C++</w:t>
      </w:r>
    </w:p>
    <w:p>
      <w:pPr>
        <w:pStyle w:val="6"/>
        <w:spacing w:before="27" w:line="360" w:lineRule="auto"/>
        <w:ind w:left="840" w:right="727"/>
        <w:jc w:val="both"/>
        <w:rPr>
          <w:sz w:val="24"/>
          <w:szCs w:val="24"/>
        </w:rPr>
      </w:pPr>
      <w:r>
        <w:rPr>
          <w:sz w:val="24"/>
          <w:szCs w:val="24"/>
        </w:rPr>
        <w:t>C++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standardized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International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Organization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Standardization (IDE) with the latest standard version ratified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published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December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2017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ISO/IEC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14882:2017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(information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known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C++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17).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C++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programming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language</w: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53" name="Freefor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612160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OeE1K3aAAAACwEA&#10;AA8AAAAAAAAAAQAgAAAAIgAAAGRycy9kb3ducmV2LnhtbFBLAQIUABQAAAAIAIdO4kBTfSjZwwIA&#10;ANMJAAAOAAAAAAAAAAEAIAAAACkBAABkcnMvZTJvRG9jLnhtbFBLBQYAAAAABgAGAFkBAABeBgAA&#10;AAA=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pict>
          <v:shape id="_x0000_s1124" o:spid="_x0000_s1124" style="position:absolute;left:0pt;margin-left:24pt;margin-top:23.95pt;height:793.85pt;width:547.25pt;mso-position-horizontal-relative:page;mso-position-vertical-relative:page;z-index:-251636736;mso-width-relative:page;mso-height-relative:page;" fillcolor="#000000" filled="t" stroked="f" coordorigin="480,480" coordsize="10945,15877" path="m11413,497l11406,497,11406,499,11406,16338,499,16338,499,499,11406,499,11406,497,499,497,497,497,497,499,497,16338,497,16345,499,16345,11406,16345,11413,16345,11413,16338,11413,499,11413,497xm11425,480l11423,480,11423,487,11423,16355,487,16355,487,487,11423,487,11423,480,487,480,480,480,480,487,480,16355,480,16357,487,16357,11423,16357,11425,16357,11425,16355,11425,487,11425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was initially standardized in 1998 as ISO/IEC 14882:1998, which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amended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C++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03,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C++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C++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14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standards.</w:t>
      </w:r>
    </w:p>
    <w:p>
      <w:pPr>
        <w:pStyle w:val="6"/>
        <w:spacing w:before="5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840" w:right="727"/>
        <w:jc w:val="both"/>
        <w:rPr>
          <w:sz w:val="24"/>
          <w:szCs w:val="24"/>
        </w:rPr>
      </w:pPr>
      <w:r>
        <w:rPr>
          <w:sz w:val="24"/>
          <w:szCs w:val="24"/>
        </w:rPr>
        <w:t>C++ is a high-level language that has developed in mid of 1970's. 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 built or derived from C language. It has object oriented features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which allows programmer to create objects within the code. 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creation of objects makes programming easier, efficient in terms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space.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C++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offers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power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flexibility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over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language.</w:t>
      </w:r>
    </w:p>
    <w:p>
      <w:pPr>
        <w:pStyle w:val="6"/>
        <w:spacing w:before="8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840" w:right="727"/>
        <w:jc w:val="both"/>
        <w:rPr>
          <w:sz w:val="24"/>
          <w:szCs w:val="24"/>
        </w:rPr>
      </w:pPr>
      <w:r>
        <w:rPr>
          <w:sz w:val="24"/>
          <w:szCs w:val="24"/>
        </w:rPr>
        <w:t>C++ is a general purpose programming language and widely used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now a days for competitive programming. It has imperative, object-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oriented and generic programming features. C++ runs on lots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platform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Windows,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Linux, Unix,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>
      <w:pPr>
        <w:pStyle w:val="6"/>
        <w:spacing w:before="7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840"/>
        <w:jc w:val="both"/>
        <w:rPr>
          <w:sz w:val="24"/>
          <w:szCs w:val="24"/>
        </w:rPr>
      </w:pPr>
      <w:r>
        <w:rPr>
          <w:sz w:val="24"/>
          <w:szCs w:val="24"/>
        </w:rPr>
        <w:t>&gt;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C++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Classes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Objects</w:t>
      </w:r>
    </w:p>
    <w:p>
      <w:pPr>
        <w:pStyle w:val="6"/>
        <w:spacing w:line="360" w:lineRule="auto"/>
        <w:jc w:val="both"/>
        <w:rPr>
          <w:sz w:val="24"/>
          <w:szCs w:val="24"/>
        </w:rPr>
      </w:pPr>
    </w:p>
    <w:p>
      <w:pPr>
        <w:pStyle w:val="6"/>
        <w:spacing w:before="5" w:line="360" w:lineRule="auto"/>
        <w:jc w:val="both"/>
        <w:rPr>
          <w:sz w:val="24"/>
          <w:szCs w:val="24"/>
        </w:rPr>
      </w:pPr>
    </w:p>
    <w:p>
      <w:pPr>
        <w:pStyle w:val="2"/>
        <w:spacing w:before="1" w:line="360" w:lineRule="auto"/>
        <w:ind w:left="840"/>
        <w:jc w:val="both"/>
        <w:rPr>
          <w:sz w:val="24"/>
          <w:szCs w:val="24"/>
        </w:rPr>
      </w:pPr>
      <w:r>
        <w:rPr>
          <w:sz w:val="24"/>
          <w:szCs w:val="24"/>
        </w:rPr>
        <w:t>Class</w:t>
      </w:r>
    </w:p>
    <w:p/>
    <w:p>
      <w:pPr>
        <w:pStyle w:val="6"/>
        <w:spacing w:before="1" w:line="360" w:lineRule="auto"/>
        <w:ind w:left="840" w:right="729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building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block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C++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leads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Object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Oriented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programming is a Class. It is a user defined data type, which holds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its own data members and member functions, which can be accessed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and used by creating an instance of that class. A class is like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blueprint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 object.</w:t>
      </w:r>
    </w:p>
    <w:p>
      <w:pPr>
        <w:pStyle w:val="6"/>
        <w:spacing w:before="8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840" w:right="728"/>
        <w:jc w:val="both"/>
        <w:rPr>
          <w:sz w:val="24"/>
          <w:szCs w:val="24"/>
        </w:rPr>
      </w:pPr>
      <w:r>
        <w:rPr>
          <w:sz w:val="24"/>
          <w:szCs w:val="24"/>
        </w:rPr>
        <w:t>When you define a class, you define a blueprint for a data type. This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doesn't actually define any data, but it does define what the class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means, that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is, what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 object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class will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consist</w: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55" name="Freefor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611136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OeE1K3aAAAACwEAAA8A&#10;AAAAAAAAAQAgAAAAIgAAAGRycy9kb3ducmV2LnhtbFBLAQIUABQAAAAIAIdO4kBv/QARwAIAANMJ&#10;AAAOAAAAAAAAAAEAIAAAACkBAABkcnMvZTJvRG9jLnhtbFBLBQYAAAAABgAGAFkBAABbBgAAAAA=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 xml:space="preserve"> o</w:t>
      </w:r>
      <w:r>
        <w:rPr>
          <w:sz w:val="24"/>
          <w:szCs w:val="24"/>
        </w:rPr>
        <w:t>f and what operations can be performed on such an object A class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definition starts with the keyword class followed by the class name;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the class body. enclosed by a pair of curly braces. A class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definition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followed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either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semicolon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declarations</w:t>
      </w:r>
    </w:p>
    <w:p>
      <w:pPr>
        <w:pStyle w:val="6"/>
        <w:spacing w:before="8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840" w:right="729"/>
        <w:jc w:val="both"/>
        <w:rPr>
          <w:sz w:val="24"/>
          <w:szCs w:val="24"/>
        </w:rPr>
      </w:pPr>
      <w:r>
        <w:rPr>
          <w:sz w:val="24"/>
          <w:szCs w:val="24"/>
        </w:rPr>
        <w:t>The keyword public determines the access attributes of the members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of the class that follows it A public member can be accessed from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outside the class anywhere within the scope of the class object. You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64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64"/>
          <w:sz w:val="24"/>
          <w:szCs w:val="24"/>
        </w:rPr>
        <w:t xml:space="preserve"> </w:t>
      </w:r>
      <w:r>
        <w:rPr>
          <w:sz w:val="24"/>
          <w:szCs w:val="24"/>
        </w:rPr>
        <w:t>specify</w:t>
      </w:r>
      <w:r>
        <w:rPr>
          <w:spacing w:val="6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members</w:t>
      </w:r>
      <w:r>
        <w:rPr>
          <w:spacing w:val="6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class</w:t>
      </w:r>
      <w:r>
        <w:rPr>
          <w:spacing w:val="6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64"/>
          <w:sz w:val="24"/>
          <w:szCs w:val="24"/>
        </w:rPr>
        <w:t xml:space="preserve"> </w:t>
      </w:r>
      <w:r>
        <w:rPr>
          <w:sz w:val="24"/>
          <w:szCs w:val="24"/>
        </w:rPr>
        <w:t>private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64"/>
          <w:sz w:val="24"/>
          <w:szCs w:val="24"/>
        </w:rPr>
        <w:t xml:space="preserve"> </w:t>
      </w:r>
      <w:r>
        <w:rPr>
          <w:sz w:val="24"/>
          <w:szCs w:val="24"/>
        </w:rPr>
        <w:t>protected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will discuss in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sub-section</w:t>
      </w:r>
    </w:p>
    <w:p>
      <w:pPr>
        <w:pStyle w:val="6"/>
        <w:spacing w:before="9" w:line="360" w:lineRule="auto"/>
        <w:jc w:val="both"/>
        <w:rPr>
          <w:sz w:val="24"/>
          <w:szCs w:val="24"/>
        </w:rPr>
      </w:pPr>
    </w:p>
    <w:p>
      <w:pPr>
        <w:pStyle w:val="2"/>
        <w:spacing w:before="0" w:line="360" w:lineRule="auto"/>
        <w:ind w:left="840"/>
        <w:jc w:val="both"/>
        <w:rPr>
          <w:sz w:val="24"/>
          <w:szCs w:val="24"/>
        </w:rPr>
      </w:pPr>
      <w:r>
        <w:rPr>
          <w:sz w:val="24"/>
          <w:szCs w:val="24"/>
        </w:rPr>
        <w:t>Object</w:t>
      </w:r>
    </w:p>
    <w:p/>
    <w:p>
      <w:pPr>
        <w:pStyle w:val="6"/>
        <w:spacing w:line="360" w:lineRule="auto"/>
        <w:ind w:left="840" w:right="727"/>
        <w:jc w:val="both"/>
        <w:rPr>
          <w:sz w:val="24"/>
          <w:szCs w:val="24"/>
        </w:rPr>
      </w:pPr>
      <w:r>
        <w:rPr>
          <w:sz w:val="24"/>
          <w:szCs w:val="24"/>
        </w:rPr>
        <w:t>Object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instance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Class.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class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defined,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memory is allocated but when it is instantiated (ie, an object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created) memory is allocated. A class provides the blueprints 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objects, so basically an object is created from a class. </w:t>
      </w:r>
    </w:p>
    <w:p>
      <w:pPr>
        <w:pStyle w:val="6"/>
        <w:spacing w:line="360" w:lineRule="auto"/>
        <w:ind w:left="840" w:right="727"/>
        <w:jc w:val="both"/>
        <w:rPr>
          <w:sz w:val="24"/>
          <w:szCs w:val="24"/>
        </w:rPr>
      </w:pPr>
      <w:r>
        <w:rPr>
          <w:sz w:val="24"/>
          <w:szCs w:val="24"/>
        </w:rPr>
        <w:t>We declare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objects of a class with exactly the same sort of declaration that 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declare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variables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basic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types</w:t>
      </w:r>
    </w:p>
    <w:p>
      <w:pPr>
        <w:pStyle w:val="6"/>
        <w:spacing w:line="360" w:lineRule="auto"/>
        <w:ind w:left="840" w:right="727"/>
        <w:jc w:val="both"/>
        <w:rPr>
          <w:sz w:val="24"/>
          <w:szCs w:val="24"/>
        </w:rPr>
      </w:pPr>
    </w:p>
    <w:p>
      <w:pPr>
        <w:pStyle w:val="2"/>
        <w:numPr>
          <w:ilvl w:val="2"/>
          <w:numId w:val="4"/>
        </w:numPr>
        <w:tabs>
          <w:tab w:val="left" w:pos="1200"/>
        </w:tabs>
        <w:spacing w:before="7" w:after="0" w:line="360" w:lineRule="auto"/>
        <w:ind w:left="1200" w:right="0" w:hanging="360"/>
        <w:jc w:val="both"/>
        <w:rPr>
          <w:b/>
          <w:sz w:val="24"/>
          <w:szCs w:val="24"/>
        </w:rPr>
      </w:pPr>
      <w:r>
        <w:rPr>
          <w:sz w:val="24"/>
          <w:szCs w:val="24"/>
        </w:rPr>
        <w:t>C++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FUNCTIONS</w:t>
      </w:r>
    </w:p>
    <w:p/>
    <w:p>
      <w:pPr>
        <w:pStyle w:val="6"/>
        <w:spacing w:line="360" w:lineRule="auto"/>
        <w:ind w:left="840" w:right="729"/>
        <w:jc w:val="both"/>
        <w:rPr>
          <w:sz w:val="24"/>
          <w:szCs w:val="24"/>
        </w:rPr>
      </w:pPr>
      <w:r>
        <w:rPr>
          <w:sz w:val="24"/>
          <w:szCs w:val="24"/>
        </w:rPr>
        <w:t>A function is a group of statements that together perform a task.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Every C++ program has at least one function, which is main(),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most trivial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programs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can define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additional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functions.</w:t>
      </w:r>
    </w:p>
    <w:p>
      <w:pPr>
        <w:pStyle w:val="6"/>
        <w:spacing w:before="6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840" w:right="729"/>
        <w:jc w:val="both"/>
        <w:rPr>
          <w:sz w:val="24"/>
          <w:szCs w:val="24"/>
        </w:rPr>
      </w:pPr>
      <w:r>
        <w:rPr>
          <w:sz w:val="24"/>
          <w:szCs w:val="24"/>
        </w:rPr>
        <w:t>You</w:t>
      </w:r>
      <w:r>
        <w:rPr>
          <w:spacing w:val="66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67"/>
          <w:sz w:val="24"/>
          <w:szCs w:val="24"/>
        </w:rPr>
        <w:t xml:space="preserve"> </w:t>
      </w:r>
      <w:r>
        <w:rPr>
          <w:sz w:val="24"/>
          <w:szCs w:val="24"/>
        </w:rPr>
        <w:t>divide</w:t>
      </w:r>
      <w:r>
        <w:rPr>
          <w:spacing w:val="65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67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66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65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67"/>
          <w:sz w:val="24"/>
          <w:szCs w:val="24"/>
        </w:rPr>
        <w:t xml:space="preserve"> </w:t>
      </w:r>
      <w:r>
        <w:rPr>
          <w:sz w:val="24"/>
          <w:szCs w:val="24"/>
        </w:rPr>
        <w:t>separate</w:t>
      </w:r>
      <w:r>
        <w:rPr>
          <w:spacing w:val="66"/>
          <w:sz w:val="24"/>
          <w:szCs w:val="24"/>
        </w:rPr>
        <w:t xml:space="preserve"> </w:t>
      </w:r>
      <w:r>
        <w:rPr>
          <w:sz w:val="24"/>
          <w:szCs w:val="24"/>
        </w:rPr>
        <w:t>functions.</w:t>
      </w:r>
      <w:r>
        <w:rPr>
          <w:spacing w:val="66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66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divide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among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different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functions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you,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rFonts w:hint="default"/>
          <w:sz w:val="24"/>
          <w:szCs w:val="24"/>
          <w:lang w:val="en-US"/>
        </w:rPr>
        <w:t xml:space="preserve"> l</w:t>
      </w:r>
      <w:r>
        <w:rPr>
          <w:sz w:val="24"/>
          <w:szCs w:val="24"/>
        </w:rPr>
        <w:t>ogically the division usually is such that each function performs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specific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task.</w:t>
      </w:r>
    </w:p>
    <w:p>
      <w:pPr>
        <w:pStyle w:val="6"/>
        <w:spacing w:before="5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840" w:right="727"/>
        <w:jc w:val="both"/>
        <w:rPr>
          <w:sz w:val="24"/>
          <w:szCs w:val="24"/>
        </w:rPr>
      </w:pPr>
      <w:r>
        <w:rPr>
          <w:sz w:val="24"/>
          <w:szCs w:val="24"/>
        </w:rPr>
        <w:t>A function declaration tells the compiler about a function's name,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type,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parameters.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definition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actual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body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function.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C++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standard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library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numerous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built-in functions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that your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program can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call.</w:t>
      </w:r>
    </w:p>
    <w:p>
      <w:pPr>
        <w:pStyle w:val="6"/>
        <w:spacing w:before="7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840" w:right="726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C++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definition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consists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header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body.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Here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all 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parts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71" name="Freeform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596800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OeE1K3aAAAACwEA&#10;AA8AAAAAAAAAAQAgAAAAIgAAAGRycy9kb3ducmV2LnhtbFBLAQIUABQAAAAIAIdO4kC6zlKEwwIA&#10;ANMJAAAOAAAAAAAAAAEAIAAAACkBAABkcnMvZTJvRG9jLnhtbFBLBQYAAAAABgAGAFkBAABeBgAA&#10;AAA=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spacing w:before="9" w:line="360" w:lineRule="auto"/>
        <w:jc w:val="both"/>
        <w:rPr>
          <w:sz w:val="24"/>
          <w:szCs w:val="24"/>
        </w:rPr>
      </w:pPr>
    </w:p>
    <w:p>
      <w:pPr>
        <w:pStyle w:val="6"/>
        <w:spacing w:before="88" w:line="360" w:lineRule="auto"/>
        <w:ind w:left="1200" w:right="727"/>
        <w:jc w:val="both"/>
        <w:rPr>
          <w:sz w:val="24"/>
          <w:szCs w:val="24"/>
        </w:rPr>
      </w:pPr>
      <w:r>
        <w:rPr>
          <w:sz w:val="24"/>
          <w:szCs w:val="24"/>
        </w:rPr>
        <w:pict>
          <v:group id="_x0000_s1127" o:spid="_x0000_s1127" o:spt="203" style="position:absolute;left:0pt;margin-left:107.95pt;margin-top:10.4pt;height:4.7pt;width:4.7pt;mso-position-horizontal-relative:page;z-index:-251635712;mso-width-relative:page;mso-height-relative:page;" coordorigin="2159,209" coordsize="94,94">
            <o:lock v:ext="edit"/>
            <v:shape id="_x0000_s1128" o:spid="_x0000_s1128" style="position:absolute;left:2160;top:209;height:93;width:93;" fillcolor="#000000" filled="t" stroked="f" coordorigin="2160,209" coordsize="93,93" path="m2206,209l2199,210,2183,215,2167,229,2160,256,2161,263,2166,279,2180,295,2206,302,2214,302,2230,297,2246,283,2253,256,2252,249,2247,233,2233,217,2206,209xe">
              <v:path arrowok="t"/>
              <v:fill on="t" focussize="0,0"/>
              <v:stroke on="f"/>
              <v:imagedata o:title=""/>
              <o:lock v:ext="edit"/>
            </v:shape>
            <v:shape id="_x0000_s1129" o:spid="_x0000_s1129" style="position:absolute;left:2160;top:209;height:93;width:93;" filled="f" stroked="t" coordorigin="2160,209" coordsize="93,93" path="m2160,256l2167,229,2183,215,2199,210,2206,209,2233,217,2247,233,2252,249,2253,256,2246,283,2230,297,2214,302,2206,302,2180,295,2166,279,2161,263,2160,256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t>Return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Type-A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value.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the data type of the value the function returns. Some functions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perform the desired operations without returning a value. In 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case,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return_type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keyword void.</w:t>
      </w:r>
    </w:p>
    <w:p>
      <w:pPr>
        <w:pStyle w:val="6"/>
        <w:spacing w:before="11" w:line="360" w:lineRule="auto"/>
        <w:jc w:val="both"/>
        <w:rPr>
          <w:sz w:val="24"/>
          <w:szCs w:val="24"/>
        </w:rPr>
      </w:pPr>
    </w:p>
    <w:p>
      <w:pPr>
        <w:pStyle w:val="6"/>
        <w:spacing w:before="88" w:line="360" w:lineRule="auto"/>
        <w:ind w:left="1200" w:right="727"/>
        <w:jc w:val="both"/>
        <w:rPr>
          <w:sz w:val="24"/>
          <w:szCs w:val="24"/>
        </w:rPr>
      </w:pPr>
      <w:r>
        <w:rPr>
          <w:sz w:val="24"/>
          <w:szCs w:val="24"/>
        </w:rPr>
        <w:pict>
          <v:group id="_x0000_s1130" o:spid="_x0000_s1130" o:spt="203" style="position:absolute;left:0pt;margin-left:107.95pt;margin-top:10.4pt;height:4.7pt;width:4.7pt;mso-position-horizontal-relative:page;z-index:-251634688;mso-width-relative:page;mso-height-relative:page;" coordorigin="2159,209" coordsize="94,94">
            <o:lock v:ext="edit"/>
            <v:shape id="_x0000_s1131" o:spid="_x0000_s1131" style="position:absolute;left:2160;top:209;height:93;width:93;" fillcolor="#000000" filled="t" stroked="f" coordorigin="2160,209" coordsize="93,93" path="m2206,209l2199,210,2183,215,2167,229,2160,256,2161,263,2166,279,2180,295,2206,302,2214,302,2230,297,2246,283,2253,256,2252,249,2247,233,2233,217,2206,209xe">
              <v:path arrowok="t"/>
              <v:fill on="t" focussize="0,0"/>
              <v:stroke on="f"/>
              <v:imagedata o:title=""/>
              <o:lock v:ext="edit"/>
            </v:shape>
            <v:shape id="_x0000_s1132" o:spid="_x0000_s1132" style="position:absolute;left:2160;top:209;height:93;width:93;" filled="f" stroked="t" coordorigin="2160,209" coordsize="93,93" path="m2160,256l2167,229,2183,215,2199,210,2206,209,2233,217,2247,233,2252,249,2253,256,2246,283,2230,297,2214,302,2206,302,2180,295,2166,279,2161,263,2160,256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t>Function Name - This is the actual name of the function.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parameter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together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constitute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signature.</w:t>
      </w:r>
    </w:p>
    <w:p>
      <w:pPr>
        <w:pStyle w:val="6"/>
        <w:spacing w:before="88" w:line="360" w:lineRule="auto"/>
        <w:ind w:left="1200" w:right="727"/>
        <w:jc w:val="both"/>
        <w:rPr>
          <w:sz w:val="24"/>
          <w:szCs w:val="24"/>
        </w:rPr>
      </w:pPr>
    </w:p>
    <w:p>
      <w:pPr>
        <w:pStyle w:val="6"/>
        <w:spacing w:before="88" w:line="360" w:lineRule="auto"/>
        <w:ind w:left="1200" w:right="727"/>
        <w:jc w:val="both"/>
        <w:rPr>
          <w:sz w:val="24"/>
          <w:szCs w:val="24"/>
        </w:rPr>
      </w:pPr>
      <w:r>
        <w:rPr>
          <w:sz w:val="24"/>
          <w:szCs w:val="24"/>
        </w:rPr>
        <w:pict>
          <v:group id="_x0000_s1133" o:spid="_x0000_s1133" o:spt="203" style="position:absolute;left:0pt;margin-left:107.95pt;margin-top:10.4pt;height:4.7pt;width:4.7pt;mso-position-horizontal-relative:page;z-index:-251634688;mso-width-relative:page;mso-height-relative:page;" coordorigin="2159,209" coordsize="94,94">
            <o:lock v:ext="edit"/>
            <v:shape id="_x0000_s1134" o:spid="_x0000_s1134" style="position:absolute;left:2160;top:209;height:93;width:93;" fillcolor="#000000" filled="t" stroked="f" coordorigin="2160,209" coordsize="93,93" path="m2206,209l2199,210,2183,215,2167,229,2160,256,2161,263,2166,279,2180,295,2206,302,2214,302,2230,297,2246,283,2253,256,2252,249,2247,233,2233,217,2206,209xe">
              <v:path arrowok="t"/>
              <v:fill on="t" focussize="0,0"/>
              <v:stroke on="f"/>
              <v:imagedata o:title=""/>
              <o:lock v:ext="edit"/>
            </v:shape>
            <v:shape id="_x0000_s1135" o:spid="_x0000_s1135" style="position:absolute;left:2160;top:209;height:93;width:93;" filled="f" stroked="t" coordorigin="2160,209" coordsize="93,93" path="m2160,256l2167,229,2183,215,2199,210,2206,209,2233,217,2247,233,2252,249,2253,256,2246,283,2230,297,2214,302,2206,302,2180,295,2166,279,2161,263,2160,256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t>Parameters - A parameter is like a placeholder. When a function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invoked,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value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parameter.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value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referred to as actual parameter or argument The parameter list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refers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type,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order,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number of the parameters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function.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Parameters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optional,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contains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 parameters.</w:t>
      </w:r>
    </w:p>
    <w:p>
      <w:pPr>
        <w:pStyle w:val="6"/>
        <w:spacing w:before="88" w:line="360" w:lineRule="auto"/>
        <w:ind w:left="1200" w:right="727"/>
        <w:jc w:val="both"/>
        <w:rPr>
          <w:sz w:val="24"/>
          <w:szCs w:val="24"/>
        </w:rPr>
      </w:pPr>
    </w:p>
    <w:p>
      <w:pPr>
        <w:pStyle w:val="6"/>
        <w:spacing w:before="7" w:line="360" w:lineRule="auto"/>
        <w:ind w:left="1200" w:right="727" w:firstLine="131"/>
        <w:jc w:val="both"/>
        <w:rPr>
          <w:sz w:val="24"/>
          <w:szCs w:val="24"/>
        </w:rPr>
      </w:pPr>
      <w:r>
        <w:rPr>
          <w:sz w:val="24"/>
          <w:szCs w:val="24"/>
        </w:rPr>
        <w:pict>
          <v:group id="_x0000_s1136" o:spid="_x0000_s1136" o:spt="203" style="position:absolute;left:0pt;margin-left:107.95pt;margin-top:6.35pt;height:4.7pt;width:4.7pt;mso-position-horizontal-relative:page;z-index:-251633664;mso-width-relative:page;mso-height-relative:page;" coordorigin="2159,128" coordsize="94,94">
            <o:lock v:ext="edit"/>
            <v:shape id="_x0000_s1137" o:spid="_x0000_s1137" style="position:absolute;left:2160;top:128;height:93;width:93;" fillcolor="#000000" filled="t" stroked="f" coordorigin="2160,128" coordsize="93,93" path="m2206,128l2199,129,2183,134,2167,148,2160,175,2161,182,2166,198,2180,214,2206,221,2214,221,2230,216,2246,202,2253,175,2252,168,2247,152,2233,136,2206,128xe">
              <v:path arrowok="t"/>
              <v:fill on="t" focussize="0,0"/>
              <v:stroke on="f"/>
              <v:imagedata o:title=""/>
              <o:lock v:ext="edit"/>
            </v:shape>
            <v:shape id="_x0000_s1138" o:spid="_x0000_s1138" style="position:absolute;left:2160;top:128;height:93;width:93;" filled="f" stroked="t" coordorigin="2160,128" coordsize="93,93" path="m2160,175l2167,148,2183,134,2199,129,2206,128,2233,136,2247,152,2252,168,2253,175,2246,202,2230,216,2214,221,2206,221,2180,214,2166,198,2161,182,2160,175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t>Function Body - The function body contains a collection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statements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that define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function does</w:t>
      </w:r>
    </w:p>
    <w:p>
      <w:pPr>
        <w:pStyle w:val="6"/>
        <w:spacing w:line="360" w:lineRule="auto"/>
        <w:jc w:val="both"/>
        <w:rPr>
          <w:sz w:val="24"/>
          <w:szCs w:val="24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323850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72" name="Freefor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5.5pt;margin-top:23.95pt;height:793.85pt;width:547.25pt;mso-position-horizontal-relative:page;mso-position-vertical-relative:page;z-index:-251595776;mso-width-relative:page;mso-height-relative:page;" fillcolor="#000000" filled="t" stroked="f" coordsize="10945,15877" o:gfxdata="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GO4ZzZAAAACwEA&#10;AA8AAAAAAAAAAQAgAAAAIgAAAGRycy9kb3ducmV2LnhtbFBLAQIUABQAAAAIAIdO4kCkjkbgxAIA&#10;ANMJAAAOAAAAAAAAAAEAIAAAACgBAABkcnMvZTJvRG9jLnhtbFBLBQYAAAAABgAGAFkBAABeBgAA&#10;AAA=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  <w:numPr>
          <w:ilvl w:val="2"/>
          <w:numId w:val="4"/>
        </w:numPr>
        <w:tabs>
          <w:tab w:val="left" w:pos="1120"/>
        </w:tabs>
        <w:spacing w:before="89" w:after="0" w:line="360" w:lineRule="auto"/>
        <w:ind w:left="1120" w:right="0" w:hanging="280"/>
        <w:jc w:val="both"/>
        <w:rPr>
          <w:b/>
          <w:sz w:val="24"/>
          <w:szCs w:val="24"/>
        </w:rPr>
      </w:pPr>
      <w:r>
        <w:rPr>
          <w:sz w:val="24"/>
          <w:szCs w:val="24"/>
        </w:rPr>
        <w:t>FILE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HANDLING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C++</w:t>
      </w:r>
    </w:p>
    <w:p/>
    <w:p>
      <w:pPr>
        <w:spacing w:before="1" w:line="360" w:lineRule="auto"/>
        <w:ind w:left="840" w:right="0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Opening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File</w:t>
      </w:r>
    </w:p>
    <w:p>
      <w:pPr>
        <w:spacing w:before="1" w:line="360" w:lineRule="auto"/>
        <w:ind w:left="840" w:right="0" w:firstLine="0"/>
        <w:jc w:val="both"/>
        <w:rPr>
          <w:b/>
          <w:sz w:val="24"/>
          <w:szCs w:val="24"/>
        </w:rPr>
      </w:pPr>
    </w:p>
    <w:p>
      <w:pPr>
        <w:pStyle w:val="6"/>
        <w:spacing w:line="360" w:lineRule="auto"/>
        <w:ind w:left="840" w:right="727"/>
        <w:jc w:val="both"/>
        <w:rPr>
          <w:sz w:val="24"/>
          <w:szCs w:val="24"/>
        </w:rPr>
      </w:pPr>
      <w:r>
        <w:rPr>
          <w:sz w:val="24"/>
          <w:szCs w:val="24"/>
        </w:rPr>
        <w:t>A file must be opened before you can read from it or write to it.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Either of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stream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or fstream object may be used to open a file 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writing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ifstream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object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reading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purpose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only.</w:t>
      </w:r>
    </w:p>
    <w:p>
      <w:pPr>
        <w:pStyle w:val="6"/>
        <w:spacing w:before="7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840" w:right="727"/>
        <w:jc w:val="both"/>
        <w:rPr>
          <w:sz w:val="24"/>
          <w:szCs w:val="24"/>
        </w:rPr>
      </w:pPr>
      <w:r>
        <w:rPr>
          <w:sz w:val="24"/>
          <w:szCs w:val="24"/>
        </w:rPr>
        <w:t>Following is the standard syntax for open() function, which is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member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fstream,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ifstream, und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ofstream objects.</w:t>
      </w:r>
    </w:p>
    <w:p>
      <w:pPr>
        <w:pStyle w:val="6"/>
        <w:spacing w:before="8" w:line="360" w:lineRule="auto"/>
        <w:jc w:val="both"/>
        <w:rPr>
          <w:sz w:val="24"/>
          <w:szCs w:val="24"/>
        </w:rPr>
      </w:pPr>
    </w:p>
    <w:p>
      <w:pPr>
        <w:pStyle w:val="2"/>
        <w:spacing w:before="89" w:line="360" w:lineRule="auto"/>
        <w:ind w:left="1200"/>
        <w:jc w:val="both"/>
        <w:rPr>
          <w:sz w:val="24"/>
          <w:szCs w:val="24"/>
        </w:rPr>
      </w:pPr>
      <w:r>
        <w:rPr>
          <w:sz w:val="24"/>
          <w:szCs w:val="24"/>
        </w:rPr>
        <w:pict>
          <v:group id="_x0000_s1140" o:spid="_x0000_s1140" o:spt="203" style="position:absolute;left:0pt;margin-left:107.95pt;margin-top:10.45pt;height:4.7pt;width:4.7pt;mso-position-horizontal-relative:page;z-index:-251632640;mso-width-relative:page;mso-height-relative:page;" coordorigin="2159,210" coordsize="94,94">
            <o:lock v:ext="edit"/>
            <v:shape id="_x0000_s1141" o:spid="_x0000_s1141" style="position:absolute;left:2160;top:210;height:93;width:93;" fillcolor="#000000" filled="t" stroked="f" coordorigin="2160,210" coordsize="93,93" path="m2206,210l2199,211,2183,216,2167,230,2160,257,2161,264,2166,280,2180,296,2206,303,2214,303,2230,298,2246,284,2253,257,2252,250,2247,234,2233,218,2206,210xe">
              <v:path arrowok="t"/>
              <v:fill on="t" focussize="0,0"/>
              <v:stroke on="f"/>
              <v:imagedata o:title=""/>
              <o:lock v:ext="edit"/>
            </v:shape>
            <v:shape id="_x0000_s1142" o:spid="_x0000_s1142" style="position:absolute;left:2160;top:210;height:93;width:93;" filled="f" stroked="t" coordorigin="2160,210" coordsize="93,93" path="m2160,257l2167,230,2183,216,2199,211,2206,210,2233,218,2247,234,2252,250,2253,257,2246,284,2230,298,2214,303,2206,303,2180,296,2166,280,2161,264,2160,257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t>Closing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</w:p>
    <w:p/>
    <w:p>
      <w:pPr>
        <w:pStyle w:val="6"/>
        <w:spacing w:line="360" w:lineRule="auto"/>
        <w:ind w:left="840" w:right="727"/>
        <w:jc w:val="both"/>
        <w:rPr>
          <w:sz w:val="24"/>
          <w:szCs w:val="24"/>
        </w:rPr>
      </w:pPr>
      <w:r>
        <w:rPr>
          <w:sz w:val="24"/>
          <w:szCs w:val="24"/>
        </w:rPr>
        <w:t>When a C++ program terminates it automatically flushes all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streams, release all the allocated memory and close all the opened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files.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always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3"/>
          <w:sz w:val="24"/>
          <w:szCs w:val="24"/>
        </w:rPr>
        <w:t xml:space="preserve"> </w: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73" name="Freefor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594752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OeE1K3aAAAACwEA&#10;AA8AAAAAAAAAAQAgAAAAIgAAAGRycy9kb3ducmV2LnhtbFBLAQIUABQAAAAIAIdO4kCuTrXDwwIA&#10;ANMJAAAOAAAAAAAAAAEAIAAAACkBAABkcnMvZTJvRG9jLnhtbFBLBQYAAAAABgAGAFkBAABeBgAA&#10;AAA=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w:t>good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practice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programmer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close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all 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opened files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before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termination.</w: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74" name="Freefor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593728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nhNSt2gAAAAsB&#10;AAAPAAAAAAAAAAEAIAAAACIAAABkcnMvZG93bnJldi54bWxQSwECFAAUAAAACACHTuJAmA5uKMQC&#10;AADTCQAADgAAAAAAAAABACAAAAApAQAAZHJzL2Uyb0RvYy54bWxQSwUGAAAAAAYABgBZAQAAXwYA&#10;AAAA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spacing w:before="7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840"/>
        <w:jc w:val="both"/>
        <w:rPr>
          <w:sz w:val="24"/>
          <w:szCs w:val="24"/>
        </w:rPr>
      </w:pPr>
      <w:r>
        <w:rPr>
          <w:sz w:val="24"/>
          <w:szCs w:val="24"/>
        </w:rPr>
        <w:t>Writing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</w:p>
    <w:p>
      <w:pPr>
        <w:pStyle w:val="6"/>
        <w:spacing w:before="175" w:line="360" w:lineRule="auto"/>
        <w:ind w:left="840" w:right="727" w:firstLine="240" w:firstLineChars="100"/>
        <w:jc w:val="both"/>
        <w:rPr>
          <w:sz w:val="24"/>
          <w:szCs w:val="24"/>
        </w:rPr>
      </w:pPr>
      <w:r>
        <w:rPr>
          <w:sz w:val="24"/>
          <w:szCs w:val="24"/>
        </w:rPr>
        <w:t>While doing C++ programming, you write information to a file from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your program using the stream insertion operator (c) just as you use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 operator to output information to the screen The only difference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is that you use an ofstream or fstream object instead of the cout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object.</w:t>
      </w:r>
    </w:p>
    <w:p>
      <w:pPr>
        <w:pStyle w:val="6"/>
        <w:spacing w:before="175" w:line="360" w:lineRule="auto"/>
        <w:ind w:left="840" w:right="727"/>
        <w:jc w:val="both"/>
        <w:rPr>
          <w:sz w:val="24"/>
          <w:szCs w:val="24"/>
        </w:rPr>
      </w:pPr>
    </w:p>
    <w:p>
      <w:pPr>
        <w:pStyle w:val="6"/>
        <w:spacing w:before="88" w:line="360" w:lineRule="auto"/>
        <w:ind w:left="1200"/>
        <w:jc w:val="both"/>
        <w:rPr>
          <w:sz w:val="24"/>
          <w:szCs w:val="24"/>
        </w:rPr>
      </w:pPr>
      <w:r>
        <w:rPr>
          <w:sz w:val="24"/>
          <w:szCs w:val="24"/>
        </w:rPr>
        <w:pict>
          <v:group id="_x0000_s1143" o:spid="_x0000_s1143" o:spt="203" style="position:absolute;left:0pt;margin-left:107.95pt;margin-top:10.4pt;height:4.7pt;width:4.7pt;mso-position-horizontal-relative:page;z-index:-251632640;mso-width-relative:page;mso-height-relative:page;" coordorigin="2159,209" coordsize="94,94">
            <o:lock v:ext="edit"/>
            <v:shape id="_x0000_s1144" o:spid="_x0000_s1144" style="position:absolute;left:2160;top:209;height:93;width:93;" fillcolor="#000000" filled="t" stroked="f" coordorigin="2160,209" coordsize="93,93" path="m2206,209l2199,210,2183,215,2167,229,2160,256,2161,263,2166,279,2180,295,2206,302,2214,302,2230,297,2246,283,2253,256,2252,249,2247,233,2233,217,2206,209xe">
              <v:path arrowok="t"/>
              <v:fill on="t" focussize="0,0"/>
              <v:stroke on="f"/>
              <v:imagedata o:title=""/>
              <o:lock v:ext="edit"/>
            </v:shape>
            <v:shape id="_x0000_s1145" o:spid="_x0000_s1145" style="position:absolute;left:2160;top:209;height:93;width:93;" filled="f" stroked="t" coordorigin="2160,209" coordsize="93,93" path="m2160,256l2167,229,2183,215,2199,210,2206,209,2233,217,2247,233,2252,249,2253,256,2246,283,2230,297,2214,302,2206,302,2180,295,2166,279,2161,263,2160,256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t>Reading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</w:p>
    <w:p>
      <w:pPr>
        <w:pStyle w:val="6"/>
        <w:spacing w:before="113" w:line="360" w:lineRule="auto"/>
        <w:ind w:left="840" w:right="727"/>
        <w:jc w:val="both"/>
        <w:rPr>
          <w:sz w:val="24"/>
          <w:szCs w:val="24"/>
        </w:rPr>
      </w:pPr>
      <w:r>
        <w:rPr>
          <w:sz w:val="24"/>
          <w:szCs w:val="24"/>
        </w:rPr>
        <w:t>You read information from a file into your program using the stream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extraction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operator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(&gt;&gt;)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Just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operator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information from the keyboard. The only difference is that you use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ifstream 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stream object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instead 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cin object.</w:t>
      </w:r>
    </w:p>
    <w:p>
      <w:pPr>
        <w:pStyle w:val="6"/>
        <w:spacing w:before="7" w:line="360" w:lineRule="auto"/>
        <w:jc w:val="both"/>
        <w:rPr>
          <w:sz w:val="24"/>
          <w:szCs w:val="24"/>
        </w:rPr>
      </w:pPr>
    </w:p>
    <w:p>
      <w:pPr>
        <w:pStyle w:val="6"/>
        <w:spacing w:before="7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840" w:right="5331"/>
        <w:jc w:val="left"/>
        <w:rPr>
          <w:sz w:val="24"/>
          <w:szCs w:val="24"/>
        </w:rPr>
      </w:pPr>
      <w:r>
        <w:rPr>
          <w:sz w:val="24"/>
          <w:szCs w:val="24"/>
        </w:rPr>
        <w:t>IMPLEMENTATION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PROBLE</w:t>
      </w:r>
      <w:r>
        <w:rPr>
          <w:rFonts w:hint="default"/>
          <w:spacing w:val="-2"/>
          <w:sz w:val="24"/>
          <w:szCs w:val="24"/>
          <w:lang w:val="en-US"/>
        </w:rPr>
        <w:t>M</w:t>
      </w:r>
      <w:r>
        <w:rPr>
          <w:spacing w:val="-2"/>
          <w:sz w:val="24"/>
          <w:szCs w:val="24"/>
        </w:rPr>
        <w:t>STATEMENT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WORKING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PROCEDURE</w:t>
      </w:r>
    </w:p>
    <w:p>
      <w:pPr>
        <w:pStyle w:val="6"/>
        <w:spacing w:before="6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>
      <w:pPr>
        <w:pStyle w:val="6"/>
        <w:spacing w:before="175" w:line="360" w:lineRule="auto"/>
        <w:ind w:left="470"/>
        <w:jc w:val="both"/>
        <w:rPr>
          <w:sz w:val="24"/>
          <w:szCs w:val="24"/>
        </w:rPr>
      </w:pPr>
      <w:r>
        <w:rPr>
          <w:sz w:val="24"/>
          <w:szCs w:val="24"/>
        </w:rPr>
        <w:t>Main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executed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control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followed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code.</w:t>
      </w:r>
    </w:p>
    <w:p>
      <w:pPr>
        <w:pStyle w:val="6"/>
        <w:spacing w:line="360" w:lineRule="auto"/>
        <w:ind w:left="120" w:right="729"/>
        <w:jc w:val="both"/>
        <w:rPr>
          <w:sz w:val="24"/>
          <w:szCs w:val="24"/>
        </w:rPr>
      </w:pPr>
      <w:r>
        <w:rPr>
          <w:sz w:val="24"/>
          <w:szCs w:val="24"/>
        </w:rPr>
        <w:t>The function "intro" got executed and the welcome message is displayed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when 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proceed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next step by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pressing any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key</w:t>
      </w:r>
    </w:p>
    <w:p>
      <w:pPr>
        <w:pStyle w:val="6"/>
        <w:spacing w:before="3"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>
      <w:pPr>
        <w:pStyle w:val="6"/>
        <w:spacing w:line="360" w:lineRule="auto"/>
        <w:ind w:left="840" w:right="778"/>
        <w:jc w:val="both"/>
        <w:rPr>
          <w:sz w:val="24"/>
          <w:szCs w:val="24"/>
        </w:rPr>
      </w:pPr>
      <w:r>
        <w:rPr>
          <w:sz w:val="24"/>
          <w:szCs w:val="24"/>
        </w:rPr>
        <w:t>User prompted with a menu driven screen here and a user with valid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can have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software.</w:t>
      </w:r>
    </w:p>
    <w:p>
      <w:pPr>
        <w:pStyle w:val="6"/>
        <w:spacing w:before="2"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>
      <w:pPr>
        <w:pStyle w:val="6"/>
        <w:spacing w:before="175" w:line="360" w:lineRule="auto"/>
        <w:ind w:left="120" w:right="727"/>
        <w:jc w:val="both"/>
        <w:rPr>
          <w:sz w:val="24"/>
          <w:szCs w:val="24"/>
        </w:rPr>
      </w:pPr>
      <w:r>
        <w:rPr>
          <w:sz w:val="24"/>
          <w:szCs w:val="24"/>
        </w:rPr>
        <w:t>After the user with the valid input logged in, the data of previous vehicle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parked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records are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retrieved</w:t>
      </w:r>
    </w:p>
    <w:p>
      <w:pPr>
        <w:pStyle w:val="6"/>
        <w:spacing w:before="5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>
      <w:pPr>
        <w:pStyle w:val="6"/>
        <w:spacing w:before="175" w:line="360" w:lineRule="auto"/>
        <w:ind w:left="120" w:right="727"/>
        <w:jc w:val="both"/>
        <w:rPr>
          <w:sz w:val="24"/>
          <w:szCs w:val="24"/>
        </w:rPr>
      </w:pPr>
      <w:r>
        <w:rPr>
          <w:sz w:val="24"/>
          <w:szCs w:val="24"/>
        </w:rPr>
        <w:t>After the user with the valid inputs inserted and successful retrieval,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user land on the home screen. (the Main menu), and based on the choice of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land on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requested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screen.</w:t>
      </w:r>
    </w:p>
    <w:p>
      <w:pPr>
        <w:pStyle w:val="6"/>
        <w:spacing w:before="6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>
      <w:pPr>
        <w:pStyle w:val="6"/>
        <w:spacing w:before="113" w:line="360" w:lineRule="auto"/>
        <w:ind w:left="120" w:right="717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56" name="Freefor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610112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54TUrdoAAAAL&#10;AQAADwAAAAAAAAABACAAAAAiAAAAZHJzL2Rvd25yZXYueG1sUEsBAhQAFAAAAAgAh07iQHG9FHXF&#10;AgAA0wkAAA4AAAAAAAAAAQAgAAAAKQEAAGRycy9lMm9Eb2MueG1sUEsFBgAAAAAGAAYAWQEAAGAG&#10;AAAAAA==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w:t>After the job done, all the modified or created data is stored in the files and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successfully exited.</w:t>
      </w:r>
    </w:p>
    <w:p>
      <w:pPr>
        <w:pStyle w:val="6"/>
        <w:spacing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jc w:val="both"/>
        <w:rPr>
          <w:sz w:val="24"/>
          <w:szCs w:val="24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57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609088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OeE1K3aAAAA&#10;CwEAAA8AAAAAAAAAAQAgAAAAIgAAAGRycy9kb3ducmV2LnhtbFBLAQIUABQAAAAIAIdO4kB7fedW&#10;xgIAANMJAAAOAAAAAAAAAAEAIAAAACkBAABkcnMvZTJvRG9jLnhtbFBLBQYAAAAABgAGAFkBAABh&#10;BgAAAAA=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  <w:szCs w:val="28"/>
        </w:rPr>
        <w:t>CHAPTER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7</w:t>
      </w:r>
    </w:p>
    <w:p>
      <w:pPr>
        <w:spacing w:before="197" w:line="360" w:lineRule="auto"/>
        <w:ind w:left="1883" w:right="1879" w:firstLine="0"/>
        <w:jc w:val="center"/>
        <w:rPr>
          <w:b/>
          <w:sz w:val="28"/>
          <w:szCs w:val="28"/>
        </w:rPr>
      </w:pPr>
      <w:r>
        <w:rPr>
          <w:b/>
          <w:spacing w:val="-1"/>
          <w:sz w:val="28"/>
          <w:szCs w:val="28"/>
        </w:rPr>
        <w:t>SOURCE</w:t>
      </w:r>
      <w:r>
        <w:rPr>
          <w:b/>
          <w:spacing w:val="-2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CODE</w:t>
      </w:r>
    </w:p>
    <w:p>
      <w:pPr>
        <w:pStyle w:val="6"/>
        <w:rPr>
          <w:b/>
          <w:sz w:val="20"/>
        </w:rPr>
      </w:pPr>
    </w:p>
    <w:p>
      <w:pPr>
        <w:pStyle w:val="6"/>
        <w:spacing w:before="7"/>
        <w:rPr>
          <w:b/>
          <w:sz w:val="16"/>
        </w:rPr>
      </w:pPr>
    </w:p>
    <w:p>
      <w:pPr>
        <w:pStyle w:val="6"/>
        <w:spacing w:before="89" w:line="360" w:lineRule="auto"/>
        <w:ind w:left="260" w:right="6400" w:hanging="6"/>
        <w:jc w:val="both"/>
        <w:rPr>
          <w:sz w:val="24"/>
          <w:szCs w:val="24"/>
        </w:rPr>
      </w:pPr>
      <w:r>
        <w:rPr>
          <w:sz w:val="24"/>
          <w:szCs w:val="24"/>
        </w:rPr>
        <w:t>#include&lt;iostream&gt;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#include&lt;process.h&gt;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#include&lt;stdlib.h&gt;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namespace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std;</w:t>
      </w:r>
    </w:p>
    <w:p>
      <w:pPr>
        <w:pStyle w:val="6"/>
        <w:spacing w:before="3" w:line="360" w:lineRule="auto"/>
        <w:jc w:val="both"/>
        <w:rPr>
          <w:sz w:val="24"/>
          <w:szCs w:val="24"/>
        </w:rPr>
      </w:pPr>
    </w:p>
    <w:p>
      <w:pPr>
        <w:pStyle w:val="6"/>
        <w:spacing w:before="1"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</w:p>
    <w:p>
      <w:pPr>
        <w:pStyle w:val="6"/>
        <w:spacing w:before="36"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6"/>
        <w:spacing w:before="36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1148" o:spid="_x0000_s1148" style="position:absolute;left:0pt;margin-left:24pt;margin-top:23.95pt;height:793.85pt;width:547.25pt;mso-position-horizontal-relative:page;mso-position-vertical-relative:page;z-index:-251631616;mso-width-relative:page;mso-height-relative:page;" fillcolor="#000000" filled="t" stroked="f" coordorigin="480,480" coordsize="10945,15877" path="m11413,497l11406,497,11406,499,11406,16338,499,16338,499,499,11406,499,11406,497,499,497,497,497,497,499,497,16338,497,16345,499,16345,11406,16345,11413,16345,11413,16338,11413,499,11413,497xm11425,480l11423,480,11423,487,11423,16355,487,16355,487,487,11423,487,11423,480,487,480,480,480,480,487,480,16355,480,16357,487,16357,11423,16357,11425,16357,11425,16355,11425,487,11425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24"/>
          <w:szCs w:val="24"/>
        </w:rPr>
        <w:t>protected:</w:t>
      </w:r>
    </w:p>
    <w:p>
      <w:pPr>
        <w:pStyle w:val="6"/>
        <w:spacing w:before="36" w:line="360" w:lineRule="auto"/>
        <w:ind w:left="820" w:right="7216" w:hanging="70"/>
        <w:jc w:val="both"/>
        <w:rPr>
          <w:sz w:val="24"/>
          <w:szCs w:val="24"/>
        </w:rPr>
      </w:pPr>
      <w:r>
        <w:rPr>
          <w:sz w:val="24"/>
          <w:szCs w:val="24"/>
        </w:rPr>
        <w:t>int amount;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 Count;</w:t>
      </w:r>
    </w:p>
    <w:p>
      <w:pPr>
        <w:pStyle w:val="6"/>
        <w:spacing w:before="1" w:line="360" w:lineRule="auto"/>
        <w:ind w:left="120" w:right="6400" w:firstLine="630"/>
        <w:jc w:val="both"/>
        <w:rPr>
          <w:sz w:val="24"/>
          <w:szCs w:val="24"/>
        </w:rPr>
      </w:pPr>
      <w:r>
        <w:rPr>
          <w:sz w:val="24"/>
          <w:szCs w:val="24"/>
        </w:rPr>
        <w:t>int two, three,four;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public:</w:t>
      </w:r>
    </w:p>
    <w:p>
      <w:pPr>
        <w:pStyle w:val="6"/>
        <w:spacing w:before="1" w:line="360" w:lineRule="auto"/>
        <w:ind w:left="820"/>
        <w:jc w:val="both"/>
        <w:rPr>
          <w:sz w:val="24"/>
          <w:szCs w:val="24"/>
        </w:rPr>
      </w:pPr>
      <w:r>
        <w:rPr>
          <w:sz w:val="24"/>
          <w:szCs w:val="24"/>
        </w:rPr>
        <w:t>Parking0</w:t>
      </w:r>
    </w:p>
    <w:p>
      <w:pPr>
        <w:pStyle w:val="6"/>
        <w:spacing w:before="37" w:line="360" w:lineRule="auto"/>
        <w:ind w:left="75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6"/>
        <w:spacing w:before="36" w:line="360" w:lineRule="auto"/>
        <w:ind w:left="1240" w:right="6738" w:firstLine="70"/>
        <w:jc w:val="both"/>
        <w:rPr>
          <w:sz w:val="24"/>
          <w:szCs w:val="24"/>
        </w:rPr>
      </w:pPr>
      <w:r>
        <w:rPr>
          <w:sz w:val="24"/>
          <w:szCs w:val="24"/>
        </w:rPr>
        <w:t>amount=0;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Count=0;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two=0;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three=0;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four-0;</w:t>
      </w:r>
    </w:p>
    <w:p>
      <w:pPr>
        <w:pStyle w:val="6"/>
        <w:spacing w:before="3" w:line="360" w:lineRule="auto"/>
        <w:ind w:left="89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6"/>
        <w:spacing w:before="36" w:line="360" w:lineRule="auto"/>
        <w:ind w:left="674"/>
        <w:jc w:val="both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Delet()</w:t>
      </w:r>
    </w:p>
    <w:p>
      <w:pPr>
        <w:pStyle w:val="6"/>
        <w:spacing w:before="36" w:line="360" w:lineRule="auto"/>
        <w:ind w:left="884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6"/>
        <w:spacing w:before="36" w:line="360" w:lineRule="auto"/>
        <w:ind w:left="1450" w:right="6590" w:hanging="6"/>
        <w:jc w:val="both"/>
        <w:rPr>
          <w:sz w:val="24"/>
          <w:szCs w:val="24"/>
        </w:rPr>
      </w:pPr>
      <w:r>
        <w:rPr>
          <w:sz w:val="24"/>
          <w:szCs w:val="24"/>
        </w:rPr>
        <w:t>amount=0;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Count=0;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two= 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three=0;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four=0;</w:t>
      </w:r>
    </w:p>
    <w:p>
      <w:pPr>
        <w:pStyle w:val="6"/>
        <w:spacing w:before="4" w:line="360" w:lineRule="auto"/>
        <w:jc w:val="both"/>
        <w:rPr>
          <w:sz w:val="24"/>
          <w:szCs w:val="24"/>
        </w:rPr>
      </w:pPr>
    </w:p>
    <w:p>
      <w:pPr>
        <w:pStyle w:val="6"/>
        <w:tabs>
          <w:tab w:val="left" w:leader="dot" w:pos="3705"/>
        </w:tabs>
        <w:spacing w:line="360" w:lineRule="auto"/>
        <w:ind w:left="359" w:leftChars="163" w:right="1383" w:firstLine="31" w:firstLineChars="13"/>
        <w:jc w:val="both"/>
        <w:rPr>
          <w:sz w:val="24"/>
          <w:szCs w:val="24"/>
        </w:rPr>
      </w:pPr>
      <w:r>
        <w:rPr>
          <w:sz w:val="24"/>
          <w:szCs w:val="24"/>
        </w:rPr>
        <w:t>cout&lt;&lt;’*****************************************"&lt;&lt;endl;</w:t>
      </w:r>
      <w:r>
        <w:rPr>
          <w:spacing w:val="-67"/>
          <w:sz w:val="24"/>
          <w:szCs w:val="24"/>
        </w:rPr>
        <w:t xml:space="preserve"> </w:t>
      </w:r>
      <w:r>
        <w:rPr>
          <w:rFonts w:hint="default"/>
          <w:spacing w:val="-3"/>
          <w:sz w:val="24"/>
          <w:szCs w:val="24"/>
          <w:lang w:val="en-US"/>
        </w:rPr>
        <w:t>cout&lt;&lt;”</w:t>
      </w:r>
      <w:r>
        <w:rPr>
          <w:sz w:val="24"/>
          <w:szCs w:val="24"/>
        </w:rPr>
        <w:t>Record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deleted</w:t>
      </w:r>
      <w:r>
        <w:rPr>
          <w:sz w:val="24"/>
          <w:szCs w:val="24"/>
        </w:rPr>
        <w:tab/>
      </w:r>
      <w:r>
        <w:rPr>
          <w:sz w:val="24"/>
          <w:szCs w:val="24"/>
        </w:rPr>
        <w:t>"&lt;&lt;endl;</w:t>
      </w:r>
    </w:p>
    <w:p>
      <w:pPr>
        <w:pStyle w:val="6"/>
        <w:spacing w:before="3" w:line="360" w:lineRule="auto"/>
        <w:ind w:firstLine="360" w:firstLineChars="150"/>
        <w:jc w:val="both"/>
        <w:rPr>
          <w:sz w:val="24"/>
          <w:szCs w:val="24"/>
        </w:rPr>
      </w:pPr>
      <w:r>
        <w:rPr>
          <w:sz w:val="24"/>
          <w:szCs w:val="24"/>
        </w:rPr>
        <w:t>cout&lt;&lt;’*****************************************"&lt;&lt;endl;</w:t>
      </w:r>
    </w:p>
    <w:p>
      <w:pPr>
        <w:pStyle w:val="6"/>
        <w:spacing w:before="3" w:line="360" w:lineRule="auto"/>
        <w:ind w:firstLine="720" w:firstLineChars="300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58" name="Freefor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608064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DnhNSt2gAAAAsBAAAP&#10;AAAAAAAAAAEAIAAAACIAAABkcnMvZG93bnJldi54bWxQSwECFAAUAAAACACHTuJAXDvTecECAADT&#10;CQAADgAAAAAAAAABACAAAAApAQAAZHJzL2Uyb0RvYy54bWxQSwUGAAAAAAYABgBZAQAAXAYAAAAA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w:t>}</w:t>
      </w:r>
    </w:p>
    <w:p>
      <w:pPr>
        <w:pStyle w:val="6"/>
        <w:spacing w:before="36"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6"/>
        <w:spacing w:before="88"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Wheel:virtual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public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</w:p>
    <w:p>
      <w:pPr>
        <w:pStyle w:val="6"/>
        <w:spacing w:before="36"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6"/>
        <w:spacing w:before="36"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pStyle w:val="6"/>
        <w:spacing w:before="36" w:line="360" w:lineRule="auto"/>
        <w:ind w:left="400"/>
        <w:jc w:val="both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t_wheel()</w:t>
      </w:r>
    </w:p>
    <w:p>
      <w:pPr>
        <w:pStyle w:val="6"/>
        <w:spacing w:before="36" w:line="360" w:lineRule="auto"/>
        <w:ind w:left="47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6"/>
        <w:spacing w:before="36" w:line="360" w:lineRule="auto"/>
        <w:ind w:left="890"/>
        <w:jc w:val="both"/>
        <w:rPr>
          <w:sz w:val="24"/>
          <w:szCs w:val="24"/>
        </w:rPr>
      </w:pPr>
      <w:r>
        <w:rPr>
          <w:sz w:val="24"/>
          <w:szCs w:val="24"/>
        </w:rPr>
        <w:t>if(Count--50)</w:t>
      </w:r>
    </w:p>
    <w:p>
      <w:pPr>
        <w:pStyle w:val="6"/>
        <w:spacing w:before="36" w:line="360" w:lineRule="auto"/>
        <w:ind w:left="89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6"/>
        <w:spacing w:before="36" w:line="360" w:lineRule="auto"/>
        <w:ind w:left="1450"/>
        <w:jc w:val="both"/>
        <w:rPr>
          <w:sz w:val="24"/>
          <w:szCs w:val="24"/>
        </w:rPr>
      </w:pPr>
      <w:r>
        <w:rPr>
          <w:sz w:val="24"/>
          <w:szCs w:val="24"/>
        </w:rPr>
        <w:t>two++;</w:t>
      </w:r>
    </w:p>
    <w:p>
      <w:pPr>
        <w:pStyle w:val="6"/>
        <w:spacing w:before="36" w:line="360" w:lineRule="auto"/>
        <w:ind w:left="1450"/>
        <w:jc w:val="both"/>
        <w:rPr>
          <w:sz w:val="24"/>
          <w:szCs w:val="24"/>
        </w:rPr>
      </w:pPr>
      <w:r>
        <w:rPr>
          <w:sz w:val="24"/>
          <w:szCs w:val="24"/>
        </w:rPr>
        <w:t>amount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amount+100;</w:t>
      </w:r>
    </w:p>
    <w:p>
      <w:pPr>
        <w:pStyle w:val="6"/>
        <w:spacing w:before="113" w:line="360" w:lineRule="auto"/>
        <w:ind w:left="120" w:right="1508" w:firstLine="1330"/>
        <w:jc w:val="both"/>
        <w:rPr>
          <w:spacing w:val="-67"/>
          <w:sz w:val="24"/>
          <w:szCs w:val="24"/>
        </w:rPr>
      </w:pPr>
      <w:r>
        <w:rPr>
          <w:sz w:val="24"/>
          <w:szCs w:val="24"/>
        </w:rPr>
        <w:pict>
          <v:shape id="_x0000_s1149" o:spid="_x0000_s1149" style="position:absolute;left:0pt;margin-left:24pt;margin-top:23.95pt;height:793.85pt;width:547.25pt;mso-position-horizontal-relative:page;mso-position-vertical-relative:page;z-index:-251630592;mso-width-relative:page;mso-height-relative:page;" fillcolor="#000000" filled="t" stroked="f" coordorigin="480,480" coordsize="10945,15877" path="m11413,497l11406,497,11406,499,11406,16338,499,16338,499,499,11406,499,11406,497,499,497,497,497,497,499,497,16338,497,16345,499,16345,11406,16345,11413,16345,11413,16338,11413,499,11413,497xm11425,480l11423,480,11423,487,11423,16355,487,16355,487,487,11423,487,11423,480,487,480,480,480,480,487,480,16355,480,16357,487,16357,11423,16357,11425,16357,11425,16355,11425,487,11425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24"/>
          <w:szCs w:val="24"/>
        </w:rPr>
        <w:t>Count-Count+1;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cout&lt;&lt;’*****************************************"&lt;&lt;endl;</w:t>
      </w:r>
      <w:r>
        <w:rPr>
          <w:spacing w:val="-67"/>
          <w:sz w:val="24"/>
          <w:szCs w:val="24"/>
        </w:rPr>
        <w:t xml:space="preserve"> </w:t>
      </w:r>
    </w:p>
    <w:p>
      <w:pPr>
        <w:pStyle w:val="6"/>
        <w:spacing w:before="113" w:line="360" w:lineRule="auto"/>
        <w:ind w:right="1508" w:firstLine="120" w:firstLineChars="50"/>
        <w:jc w:val="both"/>
        <w:rPr>
          <w:sz w:val="24"/>
          <w:szCs w:val="24"/>
        </w:rPr>
      </w:pPr>
      <w:r>
        <w:rPr>
          <w:sz w:val="24"/>
          <w:szCs w:val="24"/>
        </w:rPr>
        <w:t>cout&lt;&lt;"A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Wheeler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parked"&lt;&lt;endl;</w:t>
      </w:r>
    </w:p>
    <w:p>
      <w:pPr>
        <w:pStyle w:val="6"/>
        <w:spacing w:before="4" w:line="360" w:lineRule="auto"/>
        <w:ind w:left="120" w:right="2000"/>
        <w:jc w:val="both"/>
        <w:rPr>
          <w:sz w:val="24"/>
          <w:szCs w:val="24"/>
        </w:rPr>
      </w:pPr>
      <w:r>
        <w:rPr>
          <w:sz w:val="24"/>
          <w:szCs w:val="24"/>
        </w:rPr>
        <w:t>cout&lt;&lt;"Total numbers of vehicles "&lt;&lt;Count&lt;&lt;endl;</w:t>
      </w:r>
    </w:p>
    <w:p>
      <w:pPr>
        <w:pStyle w:val="6"/>
        <w:spacing w:before="4" w:line="360" w:lineRule="auto"/>
        <w:ind w:left="120" w:right="200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cout&lt;&lt;"now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free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space"&lt;&lt;50-(two-three+four)&lt;&lt;endl;</w:t>
      </w:r>
    </w:p>
    <w:p>
      <w:pPr>
        <w:pStyle w:val="6"/>
        <w:spacing w:before="2" w:line="360" w:lineRule="auto"/>
        <w:ind w:left="190"/>
        <w:jc w:val="both"/>
        <w:rPr>
          <w:sz w:val="24"/>
          <w:szCs w:val="24"/>
        </w:rPr>
      </w:pPr>
      <w:r>
        <w:rPr>
          <w:sz w:val="24"/>
          <w:szCs w:val="24"/>
        </w:rPr>
        <w:t>cout&lt;&lt;’*****************************************"&lt;&lt;endl;</w:t>
      </w:r>
    </w:p>
    <w:p>
      <w:pPr>
        <w:pStyle w:val="6"/>
        <w:spacing w:before="3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6"/>
        <w:spacing w:before="36"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6"/>
        <w:spacing w:before="36"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6"/>
        <w:spacing w:before="36"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cout&lt;&lt;"Sorry!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full"&lt;&lt;endl;</w:t>
      </w:r>
    </w:p>
    <w:p>
      <w:pPr>
        <w:pStyle w:val="6"/>
        <w:spacing w:before="36" w:line="360" w:lineRule="auto"/>
        <w:ind w:left="75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6"/>
        <w:spacing w:before="36" w:line="360" w:lineRule="auto"/>
        <w:ind w:left="464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6"/>
        <w:spacing w:before="36" w:line="360" w:lineRule="auto"/>
        <w:ind w:left="254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6"/>
        <w:spacing w:before="36" w:line="360" w:lineRule="auto"/>
        <w:ind w:left="254"/>
        <w:jc w:val="both"/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Three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Wheel:virtual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public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</w:p>
    <w:p>
      <w:pPr>
        <w:pStyle w:val="6"/>
        <w:spacing w:before="36" w:line="360" w:lineRule="auto"/>
        <w:ind w:left="254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6"/>
        <w:spacing w:before="36" w:line="360" w:lineRule="auto"/>
        <w:ind w:left="254"/>
        <w:jc w:val="both"/>
        <w:rPr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pStyle w:val="6"/>
        <w:spacing w:before="36" w:line="360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th_wheel()</w:t>
      </w:r>
    </w:p>
    <w:p>
      <w:pPr>
        <w:pStyle w:val="6"/>
        <w:spacing w:before="36" w:line="360" w:lineRule="auto"/>
        <w:ind w:left="534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6"/>
        <w:spacing w:before="37" w:line="360" w:lineRule="auto"/>
        <w:ind w:left="814"/>
        <w:jc w:val="both"/>
        <w:rPr>
          <w:sz w:val="24"/>
          <w:szCs w:val="24"/>
        </w:rPr>
      </w:pPr>
      <w:r>
        <w:rPr>
          <w:sz w:val="24"/>
          <w:szCs w:val="24"/>
        </w:rPr>
        <w:t>if(Count--50)</w:t>
      </w:r>
    </w:p>
    <w:p>
      <w:pPr>
        <w:pStyle w:val="6"/>
        <w:spacing w:before="36" w:line="360" w:lineRule="auto"/>
        <w:ind w:left="814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6"/>
        <w:spacing w:before="36" w:line="360" w:lineRule="auto"/>
        <w:ind w:left="1373"/>
        <w:jc w:val="both"/>
        <w:rPr>
          <w:sz w:val="24"/>
          <w:szCs w:val="24"/>
        </w:rPr>
      </w:pPr>
      <w:r>
        <w:rPr>
          <w:sz w:val="24"/>
          <w:szCs w:val="24"/>
        </w:rPr>
        <w:t>three++;</w:t>
      </w:r>
    </w:p>
    <w:p>
      <w:pPr>
        <w:pStyle w:val="6"/>
        <w:spacing w:before="36" w:line="360" w:lineRule="auto"/>
        <w:ind w:left="1443" w:right="5484" w:hanging="70"/>
        <w:jc w:val="both"/>
        <w:rPr>
          <w:sz w:val="24"/>
          <w:szCs w:val="24"/>
        </w:rPr>
      </w:pPr>
      <w:r>
        <w:rPr>
          <w:sz w:val="24"/>
          <w:szCs w:val="24"/>
        </w:rPr>
        <w:t>amount amount+200;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Count-Count+1;</w:t>
      </w:r>
    </w:p>
    <w:p>
      <w:pPr>
        <w:pStyle w:val="6"/>
        <w:spacing w:before="2" w:line="360" w:lineRule="auto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254" w:right="1508" w:hanging="134"/>
        <w:jc w:val="both"/>
        <w:rPr>
          <w:sz w:val="24"/>
          <w:szCs w:val="24"/>
        </w:rPr>
      </w:pPr>
      <w:r>
        <w:rPr>
          <w:sz w:val="24"/>
          <w:szCs w:val="24"/>
        </w:rPr>
        <w:t>cout&lt;&lt;’*****************************************"&lt;&lt;endl;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cout&lt;&lt;"A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Three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Wheeler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parked"&lt;&lt;endl;</w:t>
      </w:r>
    </w:p>
    <w:p>
      <w:pPr>
        <w:pStyle w:val="6"/>
        <w:spacing w:before="3" w:line="360" w:lineRule="auto"/>
        <w:ind w:left="324" w:right="2000" w:hanging="70"/>
        <w:jc w:val="both"/>
        <w:rPr>
          <w:sz w:val="24"/>
          <w:szCs w:val="24"/>
        </w:rPr>
      </w:pPr>
      <w:r>
        <w:rPr>
          <w:sz w:val="24"/>
          <w:szCs w:val="24"/>
        </w:rPr>
        <w:t>cout&lt;&lt;"Total numbers of vehicles "&lt;&lt;Count&lt;&lt;endl;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cout&lt;&lt;"now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free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space"&lt;&lt;50-(two+three+four)&lt;&lt;endl;</w:t>
      </w:r>
    </w:p>
    <w:p>
      <w:pPr>
        <w:pStyle w:val="6"/>
        <w:spacing w:before="2"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cout&lt;&lt;’*****************************************"&lt;&lt;endl;</w:t>
      </w:r>
    </w:p>
    <w:p>
      <w:pPr>
        <w:pStyle w:val="6"/>
        <w:rPr>
          <w:sz w:val="20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59" name="Freefor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607040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OeE1K3aAAAACwEA&#10;AA8AAAAAAAAAAQAgAAAAIgAAAGRycy9kb3ducmV2LnhtbFBLAQIUABQAAAAIAIdO4kBW+yBawwIA&#10;ANMJAAAOAAAAAAAAAAEAIAAAACkBAABkcnMvZTJvRG9jLnhtbFBLBQYAAAAABgAGAFkBAABeBgAA&#10;AAA=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spacing w:before="241" w:line="360" w:lineRule="auto"/>
        <w:ind w:left="1024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6"/>
        <w:spacing w:before="36" w:line="360" w:lineRule="auto"/>
        <w:ind w:left="1094"/>
        <w:jc w:val="both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6"/>
        <w:spacing w:before="36" w:line="360" w:lineRule="auto"/>
        <w:ind w:left="954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6"/>
        <w:spacing w:before="36" w:line="360" w:lineRule="auto"/>
        <w:ind w:left="1723"/>
        <w:jc w:val="both"/>
        <w:rPr>
          <w:sz w:val="24"/>
          <w:szCs w:val="24"/>
        </w:rPr>
      </w:pPr>
      <w:r>
        <w:rPr>
          <w:sz w:val="24"/>
          <w:szCs w:val="24"/>
        </w:rPr>
        <w:t>cout&lt;&lt;"Sorry!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full";</w:t>
      </w:r>
    </w:p>
    <w:p>
      <w:pPr>
        <w:pStyle w:val="6"/>
        <w:spacing w:before="36" w:line="360" w:lineRule="auto"/>
        <w:ind w:left="954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6"/>
        <w:spacing w:before="36" w:line="360" w:lineRule="auto"/>
        <w:ind w:left="674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6"/>
        <w:spacing w:before="36" w:line="360" w:lineRule="auto"/>
        <w:ind w:left="254"/>
        <w:jc w:val="both"/>
        <w:rPr>
          <w:sz w:val="24"/>
          <w:szCs w:val="24"/>
        </w:rPr>
      </w:pPr>
      <w:r>
        <w:rPr>
          <w:sz w:val="24"/>
          <w:szCs w:val="24"/>
        </w:rPr>
        <w:t>}:</w:t>
      </w:r>
    </w:p>
    <w:p>
      <w:pPr>
        <w:pStyle w:val="6"/>
        <w:spacing w:before="7" w:line="360" w:lineRule="auto"/>
        <w:jc w:val="both"/>
        <w:rPr>
          <w:sz w:val="24"/>
          <w:szCs w:val="24"/>
        </w:rPr>
      </w:pPr>
    </w:p>
    <w:p>
      <w:pPr>
        <w:pStyle w:val="6"/>
        <w:spacing w:before="88" w:line="360" w:lineRule="auto"/>
        <w:ind w:left="254" w:right="4532"/>
        <w:jc w:val="both"/>
        <w:rPr>
          <w:sz w:val="24"/>
          <w:szCs w:val="24"/>
        </w:rPr>
      </w:pPr>
      <w:r>
        <w:rPr>
          <w:sz w:val="24"/>
          <w:szCs w:val="24"/>
        </w:rPr>
        <w:t>class Four Wheel:virtual public Parking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public:</w:t>
      </w:r>
    </w:p>
    <w:p>
      <w:pPr>
        <w:pStyle w:val="6"/>
        <w:spacing w:before="1" w:line="360" w:lineRule="auto"/>
        <w:ind w:left="254"/>
        <w:jc w:val="both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f_wheel()</w:t>
      </w:r>
    </w:p>
    <w:p>
      <w:pPr>
        <w:pStyle w:val="6"/>
        <w:spacing w:before="7" w:line="360" w:lineRule="auto"/>
        <w:jc w:val="both"/>
        <w:rPr>
          <w:sz w:val="24"/>
          <w:szCs w:val="24"/>
        </w:rPr>
      </w:pPr>
    </w:p>
    <w:p>
      <w:pPr>
        <w:pStyle w:val="6"/>
        <w:spacing w:before="89" w:line="360" w:lineRule="auto"/>
        <w:ind w:left="254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6"/>
        <w:spacing w:before="36" w:line="360" w:lineRule="auto"/>
        <w:ind w:left="1094"/>
        <w:jc w:val="both"/>
        <w:rPr>
          <w:sz w:val="24"/>
          <w:szCs w:val="24"/>
        </w:rPr>
      </w:pPr>
      <w:r>
        <w:rPr>
          <w:sz w:val="24"/>
          <w:szCs w:val="24"/>
        </w:rPr>
        <w:t>if(Count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50)</w:t>
      </w:r>
    </w:p>
    <w:p>
      <w:pPr>
        <w:pStyle w:val="6"/>
        <w:spacing w:before="36" w:line="360" w:lineRule="auto"/>
        <w:ind w:left="1094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6"/>
        <w:spacing w:before="2" w:line="360" w:lineRule="auto"/>
        <w:jc w:val="both"/>
        <w:rPr>
          <w:sz w:val="24"/>
          <w:szCs w:val="24"/>
        </w:rPr>
      </w:pPr>
    </w:p>
    <w:p>
      <w:pPr>
        <w:pStyle w:val="6"/>
        <w:spacing w:before="1" w:line="360" w:lineRule="auto"/>
        <w:ind w:left="1653" w:right="5103"/>
        <w:jc w:val="both"/>
        <w:rPr>
          <w:sz w:val="24"/>
          <w:szCs w:val="24"/>
        </w:rPr>
      </w:pPr>
      <w:r>
        <w:rPr>
          <w:sz w:val="24"/>
          <w:szCs w:val="24"/>
        </w:rPr>
        <w:t>four++;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amount=amount+300;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Count=Count+1;</w:t>
      </w:r>
    </w:p>
    <w:p>
      <w:pPr>
        <w:pStyle w:val="6"/>
        <w:spacing w:before="7" w:line="360" w:lineRule="auto"/>
        <w:jc w:val="both"/>
        <w:rPr>
          <w:sz w:val="24"/>
          <w:szCs w:val="24"/>
        </w:rPr>
      </w:pPr>
    </w:p>
    <w:p>
      <w:pPr>
        <w:pStyle w:val="6"/>
        <w:spacing w:before="88" w:line="360" w:lineRule="auto"/>
        <w:ind w:left="1653" w:right="600" w:hanging="1534"/>
        <w:jc w:val="both"/>
        <w:rPr>
          <w:spacing w:val="1"/>
          <w:sz w:val="24"/>
          <w:szCs w:val="24"/>
        </w:rPr>
      </w:pPr>
      <w:r>
        <w:rPr>
          <w:sz w:val="24"/>
          <w:szCs w:val="24"/>
        </w:rPr>
        <w:t>cout&lt;&lt;’*****************************************"&lt;&lt;endl;</w:t>
      </w:r>
      <w:r>
        <w:rPr>
          <w:spacing w:val="1"/>
          <w:sz w:val="24"/>
          <w:szCs w:val="24"/>
        </w:rPr>
        <w:t xml:space="preserve"> </w:t>
      </w:r>
    </w:p>
    <w:p>
      <w:pPr>
        <w:pStyle w:val="6"/>
        <w:spacing w:before="88" w:line="360" w:lineRule="auto"/>
        <w:ind w:left="1653" w:right="600" w:hanging="1534"/>
        <w:jc w:val="both"/>
        <w:rPr>
          <w:spacing w:val="1"/>
          <w:sz w:val="24"/>
          <w:szCs w:val="24"/>
        </w:rPr>
      </w:pPr>
      <w:r>
        <w:rPr>
          <w:sz w:val="24"/>
          <w:szCs w:val="24"/>
        </w:rPr>
        <w:t>cout&lt;&lt;"A new Four Wheeler has parked"&lt;&lt;endl;</w:t>
      </w:r>
      <w:r>
        <w:rPr>
          <w:spacing w:val="1"/>
          <w:sz w:val="24"/>
          <w:szCs w:val="24"/>
        </w:rPr>
        <w:t xml:space="preserve"> </w:t>
      </w:r>
    </w:p>
    <w:p>
      <w:pPr>
        <w:pStyle w:val="6"/>
        <w:spacing w:before="88" w:line="360" w:lineRule="auto"/>
        <w:ind w:left="1653" w:right="600" w:hanging="1534"/>
        <w:jc w:val="both"/>
        <w:rPr>
          <w:sz w:val="24"/>
          <w:szCs w:val="24"/>
        </w:rPr>
      </w:pPr>
      <w:r>
        <w:rPr>
          <w:sz w:val="24"/>
          <w:szCs w:val="24"/>
        </w:rPr>
        <w:t>cout&lt;&lt;"Total numbers of vehicles "&lt;&lt;Count&lt;&lt;endl;</w:t>
      </w:r>
    </w:p>
    <w:p>
      <w:pPr>
        <w:pStyle w:val="6"/>
        <w:spacing w:before="88" w:line="360" w:lineRule="auto"/>
        <w:ind w:left="1653" w:right="600" w:hanging="1534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cout&lt;&lt;"now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free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space="&lt;&lt;50-(two-three+four)&lt;&lt;endl;</w:t>
      </w:r>
    </w:p>
    <w:p>
      <w:pPr>
        <w:pStyle w:val="6"/>
        <w:spacing w:before="5"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cout&lt;&lt;’*****************************************"&lt;&lt;endl;</w: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60" name="Freefor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606016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OeE1K3aAAAACwEA&#10;AA8AAAAAAAAAAQAgAAAAIgAAAGRycy9kb3ducmV2LnhtbFBLAQIUABQAAAAIAIdO4kBuFFdHwwIA&#10;ANMJAAAOAAAAAAAAAAEAIAAAACkBAABkcnMvZTJvRG9jLnhtbFBLBQYAAAAABgAGAFkBAABeBgAA&#10;AAA=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spacing w:line="360" w:lineRule="auto"/>
        <w:ind w:left="1450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247650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61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9.5pt;margin-top:23.95pt;height:793.85pt;width:547.25pt;mso-position-horizontal-relative:page;mso-position-vertical-relative:page;z-index:-251604992;mso-width-relative:page;mso-height-relative:page;" fillcolor="#000000" filled="t" stroked="f" coordsize="10945,15877" o:gfxdata="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P/Q2J7aAAAACwEA&#10;AA8AAAAAAAAAAQAgAAAAIgAAAGRycy9kb3ducmV2LnhtbFBLAQIUABQAAAAIAIdO4kBk1KRkwwIA&#10;ANMJAAAOAAAAAAAAAAEAIAAAACkBAABkcnMvZTJvRG9jLnhtbFBLBQYAAAAABgAGAFkBAABeBgAA&#10;AAA=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w:t>}</w:t>
      </w:r>
    </w:p>
    <w:p>
      <w:pPr>
        <w:pStyle w:val="6"/>
        <w:spacing w:before="36" w:line="360" w:lineRule="auto"/>
        <w:ind w:left="1303"/>
        <w:jc w:val="both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6"/>
        <w:spacing w:before="36" w:line="360" w:lineRule="auto"/>
        <w:ind w:left="1373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6"/>
        <w:spacing w:before="36" w:line="360" w:lineRule="auto"/>
        <w:ind w:left="1373"/>
        <w:jc w:val="both"/>
        <w:rPr>
          <w:sz w:val="24"/>
          <w:szCs w:val="24"/>
        </w:rPr>
      </w:pPr>
      <w:r>
        <w:rPr>
          <w:sz w:val="24"/>
          <w:szCs w:val="24"/>
        </w:rPr>
        <w:t>cout&lt;&lt;"Sorry!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full";</w:t>
      </w:r>
    </w:p>
    <w:p>
      <w:pPr>
        <w:pStyle w:val="6"/>
        <w:spacing w:before="36" w:line="360" w:lineRule="auto"/>
        <w:ind w:left="1443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6"/>
        <w:spacing w:before="36" w:line="360" w:lineRule="auto"/>
        <w:ind w:firstLine="720" w:firstLineChars="30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6"/>
        <w:spacing w:before="36" w:line="360" w:lineRule="auto"/>
        <w:ind w:left="254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6"/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ShowRecord:public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TwoWheel,public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ThreeWheel,public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FourWheel</w:t>
      </w:r>
    </w:p>
    <w:p>
      <w:pPr>
        <w:pStyle w:val="6"/>
        <w:spacing w:before="36"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6"/>
        <w:spacing w:before="36" w:line="360" w:lineRule="auto"/>
        <w:ind w:left="254"/>
        <w:jc w:val="both"/>
        <w:rPr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pStyle w:val="6"/>
        <w:spacing w:before="36" w:line="360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void Show</w:t>
      </w:r>
    </w:p>
    <w:p>
      <w:pPr>
        <w:pStyle w:val="6"/>
        <w:spacing w:before="36" w:line="360" w:lineRule="auto"/>
        <w:ind w:left="534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6"/>
        <w:spacing w:line="360" w:lineRule="auto"/>
        <w:ind w:left="1024" w:right="598" w:firstLine="6"/>
        <w:jc w:val="both"/>
        <w:rPr>
          <w:sz w:val="24"/>
          <w:szCs w:val="24"/>
        </w:rPr>
      </w:pPr>
      <w:r>
        <w:rPr>
          <w:sz w:val="24"/>
          <w:szCs w:val="24"/>
        </w:rPr>
        <w:t>cout&lt;&lt;’*****************************************"&lt;&lt;endl;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cout&lt;&lt;"Total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amount="&lt;&lt;amount&lt;&lt;endl;</w:t>
      </w:r>
    </w:p>
    <w:p>
      <w:pPr>
        <w:pStyle w:val="6"/>
        <w:spacing w:before="3" w:line="360" w:lineRule="auto"/>
        <w:ind w:left="1094" w:right="1072"/>
        <w:jc w:val="both"/>
        <w:rPr>
          <w:sz w:val="24"/>
          <w:szCs w:val="24"/>
        </w:rPr>
      </w:pPr>
      <w:r>
        <w:rPr>
          <w:sz w:val="24"/>
          <w:szCs w:val="24"/>
        </w:rPr>
        <w:t>cout&lt;&lt;"Total numbers of vehicles :"&lt;&lt;Count&lt;&lt;endl;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cout&lt;&lt;"Total numbers of Two Wheeler :"&lt;&lt;two&lt;&lt;endl;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cout&lt;&lt;"Total number of Three Wheeler :"&lt;&lt;three&lt;&lt;endl;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cout&lt;&lt;"Total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Four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Wheeler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:"&lt;&lt;&lt;&lt;four&lt;&lt;&lt;endl;</w:t>
      </w:r>
    </w:p>
    <w:p>
      <w:pPr>
        <w:pStyle w:val="6"/>
        <w:spacing w:before="5" w:line="360" w:lineRule="auto"/>
        <w:ind w:left="1030"/>
        <w:jc w:val="both"/>
        <w:rPr>
          <w:sz w:val="24"/>
          <w:szCs w:val="24"/>
        </w:rPr>
      </w:pPr>
      <w:r>
        <w:rPr>
          <w:sz w:val="24"/>
          <w:szCs w:val="24"/>
        </w:rPr>
        <w:t>cout&lt;&lt;’*****************************************"&lt;&lt;endl;</w:t>
      </w:r>
    </w:p>
    <w:p>
      <w:pPr>
        <w:pStyle w:val="6"/>
        <w:spacing w:before="6" w:line="360" w:lineRule="auto"/>
        <w:jc w:val="both"/>
        <w:rPr>
          <w:sz w:val="24"/>
          <w:szCs w:val="24"/>
        </w:rPr>
      </w:pPr>
    </w:p>
    <w:p>
      <w:pPr>
        <w:pStyle w:val="6"/>
        <w:spacing w:before="89" w:line="360" w:lineRule="auto"/>
        <w:ind w:left="814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6"/>
        <w:spacing w:before="36" w:line="360" w:lineRule="auto"/>
        <w:ind w:left="254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6"/>
        <w:spacing w:before="89" w:line="360" w:lineRule="auto"/>
        <w:ind w:left="254"/>
        <w:jc w:val="both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main()</w:t>
      </w:r>
    </w:p>
    <w:p>
      <w:pPr>
        <w:pStyle w:val="6"/>
        <w:spacing w:before="89" w:line="360" w:lineRule="auto"/>
        <w:ind w:left="254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6"/>
        <w:spacing w:before="36" w:line="360" w:lineRule="auto"/>
        <w:ind w:left="884" w:right="6732" w:firstLine="6"/>
        <w:jc w:val="both"/>
        <w:rPr>
          <w:sz w:val="24"/>
          <w:szCs w:val="24"/>
        </w:rPr>
      </w:pPr>
      <w:r>
        <w:rPr>
          <w:sz w:val="24"/>
          <w:szCs w:val="24"/>
        </w:rPr>
        <w:t>int u_input,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ShowRecords;</w:t>
      </w:r>
    </w:p>
    <w:p>
      <w:pPr>
        <w:pStyle w:val="6"/>
        <w:spacing w:before="2" w:line="360" w:lineRule="auto"/>
        <w:ind w:left="890" w:right="738"/>
        <w:jc w:val="left"/>
        <w:rPr>
          <w:sz w:val="24"/>
          <w:szCs w:val="24"/>
        </w:rPr>
      </w:pPr>
      <w:r>
        <w:rPr>
          <w:sz w:val="24"/>
          <w:szCs w:val="24"/>
        </w:rPr>
        <w:t>cout&lt;&lt;’*****************************************"&lt;&lt;endl;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cout&lt;&lt;"VEHICLE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SYSTEM"&lt;&lt;endl;</w:t>
      </w:r>
    </w:p>
    <w:p>
      <w:pPr>
        <w:pStyle w:val="6"/>
        <w:spacing w:before="3" w:line="360" w:lineRule="auto"/>
        <w:ind w:left="884" w:right="738" w:firstLine="6"/>
        <w:jc w:val="left"/>
        <w:rPr>
          <w:sz w:val="24"/>
          <w:szCs w:val="24"/>
        </w:rPr>
      </w:pPr>
      <w:r>
        <w:rPr>
          <w:sz w:val="24"/>
          <w:szCs w:val="24"/>
        </w:rPr>
        <w:t>cout&lt;&lt;’*****************************************"&lt;&lt;endl;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cout&lt;&lt;"MADE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BY:"&lt;&lt;endl;</w:t>
      </w:r>
    </w:p>
    <w:p>
      <w:pPr>
        <w:pStyle w:val="6"/>
        <w:spacing w:before="113" w:line="360" w:lineRule="auto"/>
        <w:ind w:left="884" w:right="3249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1152" o:spid="_x0000_s1152" style="position:absolute;left:0pt;margin-left:24pt;margin-top:23.95pt;height:793.85pt;width:547.25pt;mso-position-horizontal-relative:page;mso-position-vertical-relative:page;z-index:-251629568;mso-width-relative:page;mso-height-relative:page;" fillcolor="#000000" filled="t" stroked="f" coordorigin="480,480" coordsize="10945,15877" path="m11413,497l11406,497,11406,499,11406,16338,499,16338,499,499,11406,499,11406,497,499,497,497,497,497,499,497,16338,497,16345,499,16345,11406,16345,11413,16345,11413,16338,11413,499,11413,497xm11425,480l11423,480,11423,487,11423,16355,487,16355,487,487,11423,487,11423,480,487,480,480,480,480,487,480,16355,480,16357,487,16357,11423,16357,11425,16357,11425,16355,11425,487,11425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24"/>
          <w:szCs w:val="24"/>
        </w:rPr>
        <w:t>cout&lt;&lt;"1</w:t>
      </w:r>
      <w:r>
        <w:rPr>
          <w:rFonts w:hint="default"/>
          <w:sz w:val="24"/>
          <w:szCs w:val="24"/>
          <w:lang w:val="en-US"/>
        </w:rPr>
        <w:t>7</w:t>
      </w:r>
      <w:r>
        <w:rPr>
          <w:sz w:val="24"/>
          <w:szCs w:val="24"/>
        </w:rPr>
        <w:t xml:space="preserve">. </w:t>
      </w:r>
      <w:r>
        <w:rPr>
          <w:rFonts w:hint="default"/>
          <w:sz w:val="24"/>
          <w:szCs w:val="24"/>
          <w:lang w:val="en-US"/>
        </w:rPr>
        <w:t>G.Vaishnavi</w:t>
      </w:r>
      <w:r>
        <w:rPr>
          <w:sz w:val="24"/>
          <w:szCs w:val="24"/>
        </w:rPr>
        <w:t>\n";</w:t>
      </w:r>
    </w:p>
    <w:p>
      <w:pPr>
        <w:pStyle w:val="6"/>
        <w:spacing w:before="113" w:line="360" w:lineRule="auto"/>
        <w:ind w:left="884" w:right="3249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cout&lt;&lt;"</w:t>
      </w:r>
      <w:r>
        <w:rPr>
          <w:rFonts w:hint="default"/>
          <w:sz w:val="24"/>
          <w:szCs w:val="24"/>
          <w:lang w:val="en-US"/>
        </w:rPr>
        <w:t>18</w:t>
      </w:r>
      <w:r>
        <w:rPr>
          <w:sz w:val="24"/>
          <w:szCs w:val="24"/>
        </w:rPr>
        <w:t>.</w:t>
      </w:r>
      <w:r>
        <w:rPr>
          <w:rFonts w:hint="default"/>
          <w:sz w:val="24"/>
          <w:szCs w:val="24"/>
          <w:lang w:val="en-US"/>
        </w:rPr>
        <w:t xml:space="preserve"> Isharani</w:t>
      </w:r>
      <w:r>
        <w:rPr>
          <w:sz w:val="24"/>
          <w:szCs w:val="24"/>
        </w:rPr>
        <w:t>\n";</w:t>
      </w:r>
    </w:p>
    <w:p>
      <w:pPr>
        <w:pStyle w:val="6"/>
        <w:spacing w:before="2" w:line="360" w:lineRule="auto"/>
        <w:ind w:left="884" w:right="744"/>
        <w:jc w:val="both"/>
        <w:rPr>
          <w:sz w:val="24"/>
          <w:szCs w:val="24"/>
        </w:rPr>
      </w:pPr>
      <w:r>
        <w:rPr>
          <w:sz w:val="24"/>
          <w:szCs w:val="24"/>
        </w:rPr>
        <w:t>cout&lt;&lt;’*****************************************"&lt;&lt;endl;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cout&lt;&lt;"Parking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vehicles limit=50"&lt;&lt;endl;</w: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62" name="Freefor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603968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nhNSt2gAAAAsB&#10;AAAPAAAAAAAAAAEAIAAAACIAAABkcnMvZG93bnJldi54bWxQSwECFAAUAAAACACHTuJAepSwAMQC&#10;AADTCQAADgAAAAAAAAABACAAAAApAQAAZHJzL2Uyb0RvYy54bWxQSwUGAAAAAAYABgBZAQAAXwYA&#10;AAAA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spacing w:before="4" w:line="360" w:lineRule="auto"/>
        <w:ind w:left="884" w:right="1072"/>
        <w:jc w:val="both"/>
        <w:rPr>
          <w:sz w:val="24"/>
          <w:szCs w:val="24"/>
        </w:rPr>
      </w:pPr>
      <w:r>
        <w:rPr>
          <w:sz w:val="24"/>
          <w:szCs w:val="24"/>
        </w:rPr>
        <w:t>cout&lt;&lt;"Two Wheeler parking charges\t=100"&lt;&lt;endl;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cout&lt;&lt;"Three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Wheeler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charges\t=200"&lt;&lt;endl;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cout&lt;&lt;"four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Wheeler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charges\t-300"&lt;&lt;endl;</w:t>
      </w:r>
    </w:p>
    <w:p>
      <w:pPr>
        <w:pStyle w:val="6"/>
        <w:spacing w:before="4" w:line="360" w:lineRule="auto"/>
        <w:ind w:left="884" w:right="738" w:firstLine="6"/>
        <w:jc w:val="both"/>
        <w:rPr>
          <w:sz w:val="24"/>
          <w:szCs w:val="24"/>
        </w:rPr>
      </w:pPr>
      <w:r>
        <w:rPr>
          <w:sz w:val="24"/>
          <w:szCs w:val="24"/>
        </w:rPr>
        <w:t>cout&lt;&lt;’*****************************************"&lt;&lt;endl;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while(1)</w:t>
      </w:r>
    </w:p>
    <w:p>
      <w:pPr>
        <w:pStyle w:val="6"/>
        <w:spacing w:before="2" w:line="360" w:lineRule="auto"/>
        <w:ind w:left="954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6"/>
        <w:spacing w:line="360" w:lineRule="auto"/>
        <w:ind w:left="1653"/>
        <w:jc w:val="both"/>
        <w:rPr>
          <w:sz w:val="24"/>
          <w:szCs w:val="24"/>
        </w:rPr>
      </w:pPr>
      <w:r>
        <w:rPr>
          <w:sz w:val="24"/>
          <w:szCs w:val="24"/>
        </w:rPr>
        <w:t>//Menu</w:t>
      </w:r>
    </w:p>
    <w:p>
      <w:pPr>
        <w:pStyle w:val="6"/>
        <w:tabs>
          <w:tab w:val="left" w:leader="dot" w:pos="5340"/>
        </w:tabs>
        <w:spacing w:line="360" w:lineRule="auto"/>
        <w:ind w:left="1723"/>
        <w:jc w:val="both"/>
        <w:rPr>
          <w:sz w:val="24"/>
          <w:szCs w:val="24"/>
        </w:rPr>
      </w:pPr>
      <w:r>
        <w:rPr>
          <w:sz w:val="24"/>
          <w:szCs w:val="24"/>
        </w:rPr>
        <w:t>cout&lt;&lt;"Choose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  <w:r>
        <w:rPr>
          <w:sz w:val="24"/>
          <w:szCs w:val="24"/>
        </w:rPr>
        <w:tab/>
      </w:r>
      <w:r>
        <w:rPr>
          <w:sz w:val="24"/>
          <w:szCs w:val="24"/>
        </w:rPr>
        <w:t>"&lt;&lt;endl;</w:t>
      </w:r>
    </w:p>
    <w:p>
      <w:pPr>
        <w:pStyle w:val="6"/>
        <w:spacing w:line="360" w:lineRule="auto"/>
        <w:ind w:left="1723" w:right="2507" w:firstLine="70"/>
        <w:jc w:val="both"/>
        <w:rPr>
          <w:sz w:val="24"/>
          <w:szCs w:val="24"/>
        </w:rPr>
      </w:pPr>
      <w:r>
        <w:rPr>
          <w:sz w:val="24"/>
          <w:szCs w:val="24"/>
        </w:rPr>
        <w:t>cout&lt;&lt;"press 1 for Two Wheeler"&lt;&lt;endl;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cout&lt;&lt;"press 2 for Three Wheeler"&lt;&lt;endl;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cout&lt;&lt;"press 3 for Four Wheeler"&lt;&lt;endl;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cout&lt;&lt;"press 4 for show the record"&lt;&lt;endl;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cout&lt;&lt;"press 5 for delete the record"&lt;&lt;endl;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cout&lt;&lt;"press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6 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Exit"&lt;&lt;endl;</w:t>
      </w:r>
    </w:p>
    <w:p>
      <w:pPr>
        <w:pStyle w:val="6"/>
        <w:spacing w:before="8" w:line="360" w:lineRule="auto"/>
        <w:ind w:left="1030"/>
        <w:jc w:val="both"/>
        <w:rPr>
          <w:sz w:val="24"/>
          <w:szCs w:val="24"/>
        </w:rPr>
      </w:pPr>
      <w:r>
        <w:rPr>
          <w:sz w:val="24"/>
          <w:szCs w:val="24"/>
        </w:rPr>
        <w:t>cout&lt;&lt;’*****************************************"&lt;&lt;endl;</w:t>
      </w:r>
    </w:p>
    <w:p>
      <w:pPr>
        <w:pStyle w:val="6"/>
        <w:spacing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pict>
          <v:shape id="_x0000_s1153" o:spid="_x0000_s1153" style="position:absolute;left:0pt;margin-left:24pt;margin-top:23.95pt;height:793.85pt;width:547.25pt;mso-position-horizontal-relative:page;mso-position-vertical-relative:page;z-index:-251628544;mso-width-relative:page;mso-height-relative:page;" fillcolor="#000000" filled="t" stroked="f" coordorigin="480,480" coordsize="10945,15877" path="m11413,497l11406,497,11406,499,11406,16338,499,16338,499,499,11406,499,11406,497,499,497,497,497,497,499,497,16338,497,16345,499,16345,11406,16345,11413,16345,11413,16338,11413,499,11413,497xm11425,480l11423,480,11423,487,11423,16355,487,16355,487,487,11423,487,11423,480,487,480,480,480,480,487,480,16355,480,16357,487,16357,11423,16357,11425,16357,11425,16355,11425,487,11425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/>
          <w:sz w:val="24"/>
          <w:szCs w:val="24"/>
          <w:lang w:val="en-US"/>
        </w:rPr>
        <w:t xml:space="preserve">  </w:t>
      </w:r>
    </w:p>
    <w:p>
      <w:pPr>
        <w:pStyle w:val="6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cin&gt;&gt;u_input;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switch(u_input)</w:t>
      </w:r>
    </w:p>
    <w:p>
      <w:pPr>
        <w:pStyle w:val="6"/>
        <w:spacing w:before="2" w:line="360" w:lineRule="auto"/>
        <w:ind w:left="254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6"/>
        <w:spacing w:before="1" w:line="360" w:lineRule="auto"/>
        <w:ind w:left="744"/>
        <w:jc w:val="both"/>
        <w:rPr>
          <w:sz w:val="24"/>
          <w:szCs w:val="24"/>
        </w:rPr>
      </w:pPr>
      <w:r>
        <w:rPr>
          <w:sz w:val="24"/>
          <w:szCs w:val="24"/>
        </w:rPr>
        <w:t>case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1:</w:t>
      </w:r>
    </w:p>
    <w:p>
      <w:pPr>
        <w:pStyle w:val="6"/>
        <w:spacing w:before="1" w:line="360" w:lineRule="auto"/>
        <w:ind w:left="1164"/>
        <w:jc w:val="both"/>
        <w:rPr>
          <w:sz w:val="24"/>
          <w:szCs w:val="24"/>
        </w:rPr>
      </w:pPr>
      <w:r>
        <w:rPr>
          <w:sz w:val="24"/>
          <w:szCs w:val="24"/>
        </w:rPr>
        <w:t>system("cls"),</w:t>
      </w:r>
    </w:p>
    <w:p>
      <w:pPr>
        <w:pStyle w:val="6"/>
        <w:spacing w:before="36" w:line="360" w:lineRule="auto"/>
        <w:ind w:left="1094" w:right="6663" w:firstLine="70"/>
        <w:jc w:val="both"/>
        <w:rPr>
          <w:sz w:val="24"/>
          <w:szCs w:val="24"/>
        </w:rPr>
      </w:pPr>
      <w:r>
        <w:rPr>
          <w:sz w:val="24"/>
          <w:szCs w:val="24"/>
        </w:rPr>
        <w:t>s.t_wheel());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>
      <w:pPr>
        <w:pStyle w:val="6"/>
        <w:spacing w:line="360" w:lineRule="auto"/>
        <w:ind w:left="744"/>
        <w:jc w:val="both"/>
        <w:rPr>
          <w:sz w:val="24"/>
          <w:szCs w:val="24"/>
        </w:rPr>
      </w:pPr>
      <w:r>
        <w:rPr>
          <w:sz w:val="24"/>
          <w:szCs w:val="24"/>
        </w:rPr>
        <w:t>case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2:</w:t>
      </w:r>
    </w:p>
    <w:p>
      <w:pPr>
        <w:pStyle w:val="6"/>
        <w:spacing w:line="360" w:lineRule="auto"/>
        <w:ind w:left="1094" w:right="6504" w:firstLine="70"/>
        <w:jc w:val="both"/>
        <w:rPr>
          <w:sz w:val="24"/>
          <w:szCs w:val="24"/>
        </w:rPr>
      </w:pPr>
      <w:r>
        <w:rPr>
          <w:sz w:val="24"/>
          <w:szCs w:val="24"/>
        </w:rPr>
        <w:t>system("cls");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s.th_wheel()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>
      <w:pPr>
        <w:pStyle w:val="6"/>
        <w:spacing w:line="360" w:lineRule="auto"/>
        <w:ind w:left="744"/>
        <w:jc w:val="both"/>
        <w:rPr>
          <w:sz w:val="24"/>
          <w:szCs w:val="24"/>
        </w:rPr>
      </w:pPr>
      <w:r>
        <w:rPr>
          <w:sz w:val="24"/>
          <w:szCs w:val="24"/>
        </w:rPr>
        <w:t>case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3:</w:t>
      </w:r>
    </w:p>
    <w:p>
      <w:pPr>
        <w:pStyle w:val="6"/>
        <w:spacing w:line="360" w:lineRule="auto"/>
        <w:ind w:left="1094"/>
        <w:jc w:val="both"/>
        <w:rPr>
          <w:sz w:val="24"/>
          <w:szCs w:val="24"/>
        </w:rPr>
      </w:pPr>
      <w:r>
        <w:rPr>
          <w:sz w:val="24"/>
          <w:szCs w:val="24"/>
        </w:rPr>
        <w:t>system("cls");</w:t>
      </w:r>
    </w:p>
    <w:p>
      <w:pPr>
        <w:pStyle w:val="6"/>
        <w:spacing w:before="36" w:line="360" w:lineRule="auto"/>
        <w:ind w:left="954" w:right="6717" w:firstLine="140"/>
        <w:jc w:val="both"/>
        <w:rPr>
          <w:sz w:val="24"/>
          <w:szCs w:val="24"/>
        </w:rPr>
      </w:pPr>
      <w:r>
        <w:rPr>
          <w:sz w:val="24"/>
          <w:szCs w:val="24"/>
        </w:rPr>
        <w:t>s.f_wheel());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>
      <w:pPr>
        <w:pStyle w:val="6"/>
        <w:spacing w:before="1" w:line="360" w:lineRule="auto"/>
        <w:ind w:left="674"/>
        <w:jc w:val="both"/>
        <w:rPr>
          <w:sz w:val="24"/>
          <w:szCs w:val="24"/>
        </w:rPr>
      </w:pPr>
      <w:r>
        <w:rPr>
          <w:sz w:val="24"/>
          <w:szCs w:val="24"/>
        </w:rPr>
        <w:t>case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4:</w:t>
      </w:r>
    </w:p>
    <w:p>
      <w:pPr>
        <w:pStyle w:val="6"/>
        <w:spacing w:before="36" w:line="360" w:lineRule="auto"/>
        <w:ind w:left="1030"/>
        <w:jc w:val="both"/>
        <w:rPr>
          <w:sz w:val="24"/>
          <w:szCs w:val="24"/>
        </w:rPr>
      </w:pPr>
      <w:r>
        <w:rPr>
          <w:sz w:val="24"/>
          <w:szCs w:val="24"/>
        </w:rPr>
        <w:t>system("cls");</w:t>
      </w:r>
    </w:p>
    <w:p>
      <w:pPr>
        <w:pStyle w:val="6"/>
        <w:spacing w:before="36" w:line="360" w:lineRule="auto"/>
        <w:ind w:left="1094" w:right="7074"/>
        <w:jc w:val="both"/>
        <w:rPr>
          <w:sz w:val="24"/>
          <w:szCs w:val="24"/>
        </w:rPr>
      </w:pPr>
      <w:r>
        <w:rPr>
          <w:sz w:val="24"/>
          <w:szCs w:val="24"/>
        </w:rPr>
        <w:t>s.Show();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>
      <w:pPr>
        <w:pStyle w:val="6"/>
        <w:spacing w:before="36" w:line="360" w:lineRule="auto"/>
        <w:ind w:left="1094" w:right="7074"/>
        <w:jc w:val="both"/>
        <w:rPr>
          <w:sz w:val="24"/>
          <w:szCs w:val="24"/>
        </w:rPr>
      </w:pPr>
    </w:p>
    <w:p>
      <w:pPr>
        <w:pStyle w:val="6"/>
        <w:spacing w:line="360" w:lineRule="auto"/>
        <w:ind w:left="674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63" name="Freefor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602944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OeE1K3aAAAACwEA&#10;AA8AAAAAAAAAAQAgAAAAIgAAAGRycy9kb3ducmV2LnhtbFBLAQIUABQAAAAIAIdO4kBwVEMjwwIA&#10;ANMJAAAOAAAAAAAAAAEAIAAAACkBAABkcnMvZTJvRG9jLnhtbFBLBQYAAAAABgAGAFkBAABeBgAA&#10;AAA=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w:t>case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5:</w:t>
      </w:r>
    </w:p>
    <w:p>
      <w:pPr>
        <w:pStyle w:val="6"/>
        <w:spacing w:line="360" w:lineRule="auto"/>
        <w:ind w:left="1094"/>
        <w:jc w:val="both"/>
        <w:rPr>
          <w:sz w:val="24"/>
          <w:szCs w:val="24"/>
        </w:rPr>
      </w:pPr>
      <w:r>
        <w:rPr>
          <w:sz w:val="24"/>
          <w:szCs w:val="24"/>
        </w:rPr>
        <w:t>system("cls");</w:t>
      </w:r>
    </w:p>
    <w:p>
      <w:pPr>
        <w:pStyle w:val="6"/>
        <w:spacing w:before="37" w:line="360" w:lineRule="auto"/>
        <w:ind w:left="1094" w:right="7106"/>
        <w:jc w:val="both"/>
        <w:rPr>
          <w:sz w:val="24"/>
          <w:szCs w:val="24"/>
        </w:rPr>
      </w:pPr>
      <w:r>
        <w:rPr>
          <w:sz w:val="24"/>
          <w:szCs w:val="24"/>
        </w:rPr>
        <w:t>s.Delet();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>
      <w:pPr>
        <w:pStyle w:val="6"/>
        <w:spacing w:line="360" w:lineRule="auto"/>
        <w:ind w:firstLine="720" w:firstLineChars="300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Case</w:t>
      </w:r>
      <w:r>
        <w:rPr>
          <w:rFonts w:hint="default"/>
          <w:sz w:val="24"/>
          <w:szCs w:val="24"/>
          <w:lang w:val="en-US"/>
        </w:rPr>
        <w:t xml:space="preserve"> 6:</w:t>
      </w:r>
    </w:p>
    <w:p>
      <w:pPr>
        <w:pStyle w:val="6"/>
        <w:spacing w:line="360" w:lineRule="auto"/>
        <w:ind w:left="1094"/>
        <w:jc w:val="both"/>
        <w:rPr>
          <w:sz w:val="24"/>
          <w:szCs w:val="24"/>
        </w:rPr>
      </w:pPr>
      <w:r>
        <w:rPr>
          <w:sz w:val="24"/>
          <w:szCs w:val="24"/>
        </w:rPr>
        <w:t>exit(0);</w:t>
      </w:r>
    </w:p>
    <w:p>
      <w:pPr>
        <w:pStyle w:val="6"/>
        <w:spacing w:before="113" w:line="360" w:lineRule="auto"/>
        <w:ind w:left="674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1154" o:spid="_x0000_s1154" style="position:absolute;left:0pt;margin-left:24pt;margin-top:23.95pt;height:793.85pt;width:547.25pt;mso-position-horizontal-relative:page;mso-position-vertical-relative:page;z-index:-251628544;mso-width-relative:page;mso-height-relative:page;" fillcolor="#000000" filled="t" stroked="f" coordorigin="480,480" coordsize="10945,15877" path="m11413,497l11406,497,11406,499,11406,16338,499,16338,499,499,11406,499,11406,497,499,497,497,497,497,499,497,16338,497,16345,499,16345,11406,16345,11413,16345,11413,16338,11413,499,11413,497xm11425,480l11423,480,11423,487,11423,16355,487,16355,487,487,11423,487,11423,480,487,480,480,480,480,487,480,16355,480,16357,487,16357,11423,16357,11425,16357,11425,16355,11425,487,11425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24"/>
          <w:szCs w:val="24"/>
        </w:rPr>
        <w:t>default:</w:t>
      </w:r>
    </w:p>
    <w:p>
      <w:pPr>
        <w:pStyle w:val="6"/>
        <w:spacing w:before="36" w:line="360" w:lineRule="auto"/>
        <w:ind w:left="604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6"/>
        <w:spacing w:before="36" w:line="360" w:lineRule="auto"/>
        <w:ind w:left="750" w:right="878" w:firstLine="64"/>
        <w:jc w:val="both"/>
        <w:rPr>
          <w:sz w:val="24"/>
          <w:szCs w:val="24"/>
        </w:rPr>
      </w:pPr>
      <w:r>
        <w:rPr>
          <w:sz w:val="24"/>
          <w:szCs w:val="24"/>
        </w:rPr>
        <w:t>system("cls");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cout&lt;&lt;’*****************************************"&lt;&lt;endl;</w:t>
      </w:r>
    </w:p>
    <w:p>
      <w:pPr>
        <w:pStyle w:val="6"/>
        <w:spacing w:before="3" w:line="360" w:lineRule="auto"/>
        <w:ind w:left="750" w:right="878" w:firstLine="1534"/>
        <w:jc w:val="both"/>
        <w:rPr>
          <w:sz w:val="24"/>
          <w:szCs w:val="24"/>
        </w:rPr>
      </w:pPr>
      <w:r>
        <w:rPr>
          <w:sz w:val="24"/>
          <w:szCs w:val="24"/>
        </w:rPr>
        <w:t>cout&lt;&lt;"WRONGINPUT"&lt;&lt;endl;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cout&lt;&lt;’*****************************************"&lt;&lt;endl;</w:t>
      </w:r>
    </w:p>
    <w:p>
      <w:pPr>
        <w:pStyle w:val="6"/>
        <w:spacing w:before="2" w:line="360" w:lineRule="auto"/>
        <w:ind w:left="1094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6"/>
        <w:spacing w:line="360" w:lineRule="auto"/>
        <w:ind w:left="674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6"/>
        <w:spacing w:before="88" w:line="360" w:lineRule="auto"/>
        <w:ind w:left="394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6"/>
        <w:spacing w:before="88" w:line="360" w:lineRule="auto"/>
        <w:ind w:left="604"/>
        <w:jc w:val="both"/>
        <w:rPr>
          <w:sz w:val="24"/>
          <w:szCs w:val="24"/>
        </w:rPr>
      </w:pPr>
      <w:r>
        <w:rPr>
          <w:sz w:val="24"/>
          <w:szCs w:val="24"/>
        </w:rPr>
        <w:t>return(0);</w:t>
      </w:r>
    </w:p>
    <w:p>
      <w:pPr>
        <w:pStyle w:val="6"/>
        <w:spacing w:before="88" w:line="360" w:lineRule="auto"/>
        <w:ind w:left="254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spacing w:before="112"/>
        <w:ind w:left="63" w:right="6872" w:firstLine="0"/>
        <w:jc w:val="center"/>
        <w:rPr>
          <w:b/>
          <w:sz w:val="40"/>
        </w:rPr>
      </w:pPr>
    </w:p>
    <w:p>
      <w:pPr>
        <w:spacing w:before="112"/>
        <w:ind w:left="63" w:right="6872" w:firstLine="0"/>
        <w:jc w:val="center"/>
        <w:rPr>
          <w:b/>
          <w:sz w:val="40"/>
        </w:rPr>
      </w:pPr>
    </w:p>
    <w:p>
      <w:pPr>
        <w:spacing w:before="112"/>
        <w:ind w:left="63" w:right="6872" w:firstLine="0"/>
        <w:jc w:val="center"/>
        <w:rPr>
          <w:b/>
          <w:sz w:val="40"/>
        </w:rPr>
      </w:pPr>
    </w:p>
    <w:p>
      <w:pPr>
        <w:spacing w:before="112"/>
        <w:ind w:left="63" w:right="6872" w:firstLine="0"/>
        <w:jc w:val="center"/>
        <w:rPr>
          <w:b/>
          <w:sz w:val="40"/>
        </w:rPr>
      </w:pPr>
    </w:p>
    <w:p>
      <w:pPr>
        <w:spacing w:before="112"/>
        <w:ind w:left="63" w:right="6872" w:firstLine="0"/>
        <w:jc w:val="center"/>
        <w:rPr>
          <w:b/>
          <w:sz w:val="40"/>
        </w:rPr>
      </w:pPr>
    </w:p>
    <w:p>
      <w:pPr>
        <w:spacing w:before="112"/>
        <w:ind w:left="63" w:right="6872" w:firstLine="0"/>
        <w:jc w:val="center"/>
        <w:rPr>
          <w:b/>
          <w:sz w:val="40"/>
        </w:rPr>
      </w:pPr>
    </w:p>
    <w:p>
      <w:pPr>
        <w:spacing w:before="112"/>
        <w:ind w:left="63" w:right="6872" w:firstLine="0"/>
        <w:jc w:val="center"/>
        <w:rPr>
          <w:b/>
          <w:sz w:val="40"/>
        </w:rPr>
      </w:pPr>
    </w:p>
    <w:p>
      <w:pPr>
        <w:spacing w:before="112"/>
        <w:ind w:left="63" w:right="6872" w:firstLine="0"/>
        <w:jc w:val="center"/>
        <w:rPr>
          <w:b/>
          <w:sz w:val="40"/>
        </w:rPr>
      </w:pPr>
    </w:p>
    <w:p>
      <w:pPr>
        <w:spacing w:before="112"/>
        <w:ind w:left="63" w:right="6872" w:firstLine="0"/>
        <w:jc w:val="center"/>
        <w:rPr>
          <w:b/>
          <w:sz w:val="40"/>
        </w:rPr>
      </w:pPr>
    </w:p>
    <w:p>
      <w:pPr>
        <w:spacing w:before="112"/>
        <w:ind w:left="63" w:right="6872" w:firstLine="0"/>
        <w:jc w:val="center"/>
        <w:rPr>
          <w:b/>
          <w:sz w:val="40"/>
        </w:rPr>
      </w:pPr>
    </w:p>
    <w:p>
      <w:pPr>
        <w:spacing w:before="112"/>
        <w:ind w:left="63" w:right="6872" w:firstLine="0"/>
        <w:jc w:val="center"/>
        <w:rPr>
          <w:b/>
          <w:sz w:val="40"/>
        </w:rPr>
      </w:pPr>
    </w:p>
    <w:p>
      <w:pPr>
        <w:spacing w:before="112"/>
        <w:ind w:left="63" w:right="6872" w:firstLine="0"/>
        <w:jc w:val="center"/>
        <w:rPr>
          <w:b/>
          <w:sz w:val="40"/>
        </w:rPr>
      </w:pPr>
    </w:p>
    <w:p>
      <w:pPr>
        <w:spacing w:before="112" w:line="360" w:lineRule="auto"/>
        <w:ind w:left="63" w:right="6872"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64" name="Freefor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601920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nhNSt2gAAAAsB&#10;AAAPAAAAAAAAAAEAIAAAACIAAABkcnMvZG93bnJldi54bWxQSwECFAAUAAAACACHTuJARhSYyMQC&#10;AADTCQAADgAAAAAAAAABACAAAAApAQAAZHJzL2Uyb0RvYy54bWxQSwUGAAAAAAYABgBZAQAAXwYA&#10;AAAA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  <w:szCs w:val="28"/>
        </w:rPr>
        <w:t>CHAPTER</w:t>
      </w:r>
      <w:r>
        <w:rPr>
          <w:b/>
          <w:spacing w:val="-23"/>
          <w:sz w:val="28"/>
          <w:szCs w:val="28"/>
        </w:rPr>
        <w:t xml:space="preserve"> </w:t>
      </w:r>
      <w:r>
        <w:rPr>
          <w:b/>
          <w:sz w:val="28"/>
          <w:szCs w:val="28"/>
        </w:rPr>
        <w:t>8</w:t>
      </w:r>
    </w:p>
    <w:p>
      <w:pPr>
        <w:spacing w:before="0" w:line="360" w:lineRule="auto"/>
        <w:ind w:left="1883" w:right="188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>
      <w:pPr>
        <w:spacing w:after="0" w:line="360" w:lineRule="auto"/>
        <w:jc w:val="center"/>
        <w:rPr>
          <w:rFonts w:hint="default"/>
          <w:sz w:val="28"/>
          <w:szCs w:val="28"/>
          <w:lang w:val="en-US"/>
        </w:rPr>
      </w:pPr>
    </w:p>
    <w:p>
      <w:pPr>
        <w:spacing w:after="0" w:line="360" w:lineRule="auto"/>
        <w:jc w:val="center"/>
        <w:rPr>
          <w:rFonts w:hint="default"/>
          <w:sz w:val="28"/>
          <w:szCs w:val="28"/>
          <w:lang w:val="en-US"/>
        </w:rPr>
      </w:pPr>
    </w:p>
    <w:p>
      <w:pPr>
        <w:spacing w:after="0" w:line="360" w:lineRule="auto"/>
        <w:jc w:val="center"/>
        <w:rPr>
          <w:rFonts w:hint="default"/>
          <w:sz w:val="28"/>
          <w:szCs w:val="28"/>
          <w:lang w:val="en-US"/>
        </w:rPr>
      </w:pPr>
    </w:p>
    <w:p>
      <w:pPr>
        <w:spacing w:after="0" w:line="360" w:lineRule="auto"/>
        <w:jc w:val="center"/>
        <w:rPr>
          <w:rFonts w:hint="default"/>
          <w:sz w:val="28"/>
          <w:szCs w:val="28"/>
          <w:lang w:val="en-US"/>
        </w:rPr>
      </w:pPr>
    </w:p>
    <w:p>
      <w:pPr>
        <w:spacing w:after="0"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876290" cy="3894455"/>
            <wp:effectExtent l="0" t="0" r="10160" b="10795"/>
            <wp:docPr id="7" name="Picture 7" descr="o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ut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/>
          <w:sz w:val="28"/>
          <w:szCs w:val="28"/>
          <w:lang w:val="en-US"/>
        </w:rPr>
        <w:sectPr>
          <w:headerReference r:id="rId7" w:type="default"/>
          <w:footerReference r:id="rId8" w:type="default"/>
          <w:pgSz w:w="11910" w:h="16840"/>
          <w:pgMar w:top="1320" w:right="1320" w:bottom="840" w:left="1320" w:header="276" w:footer="649" w:gutter="0"/>
          <w:pgNumType w:fmt="decimal"/>
          <w:cols w:space="720" w:num="1"/>
        </w:sectPr>
      </w:pPr>
    </w:p>
    <w:p>
      <w:pPr>
        <w:spacing w:before="112" w:line="360" w:lineRule="auto"/>
        <w:ind w:left="120" w:right="0" w:firstLine="0"/>
        <w:jc w:val="left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5876290" cy="3305810"/>
            <wp:effectExtent l="0" t="0" r="10160" b="8890"/>
            <wp:docPr id="9" name="Picture 9" descr="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o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2" w:line="360" w:lineRule="auto"/>
        <w:ind w:left="120" w:right="0" w:firstLine="0"/>
        <w:jc w:val="left"/>
        <w:rPr>
          <w:b/>
          <w:sz w:val="28"/>
          <w:szCs w:val="28"/>
        </w:rPr>
      </w:pPr>
    </w:p>
    <w:p>
      <w:pPr>
        <w:spacing w:before="112" w:line="360" w:lineRule="auto"/>
        <w:ind w:left="120" w:right="0" w:firstLine="0"/>
        <w:jc w:val="left"/>
        <w:rPr>
          <w:b/>
          <w:sz w:val="28"/>
          <w:szCs w:val="28"/>
        </w:rPr>
      </w:pPr>
    </w:p>
    <w:p>
      <w:pPr>
        <w:spacing w:before="112" w:line="360" w:lineRule="auto"/>
        <w:ind w:left="120" w:right="0" w:firstLine="0"/>
        <w:jc w:val="left"/>
        <w:rPr>
          <w:b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591680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OeE1K3aAAAACwEA&#10;AA8AAAAAAAAAAQAgAAAAIgAAAGRycy9kb3ducmV2LnhtbFBLAQIUABQAAAAIAIdO4kC9mvWrwwIA&#10;ANMJAAAOAAAAAAAAAAEAIAAAACkBAABkcnMvZTJvRG9jLnhtbFBLBQYAAAAABgAGAFkBAABeBgAA&#10;AAA=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112" w:line="360" w:lineRule="auto"/>
        <w:ind w:left="120" w:right="0" w:firstLine="0"/>
        <w:jc w:val="left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5876290" cy="3305810"/>
            <wp:effectExtent l="0" t="0" r="10160" b="8890"/>
            <wp:docPr id="10" name="Picture 10" descr="o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out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2" w:line="360" w:lineRule="auto"/>
        <w:ind w:left="120" w:right="0" w:firstLine="0"/>
        <w:jc w:val="left"/>
        <w:rPr>
          <w:b/>
          <w:sz w:val="28"/>
          <w:szCs w:val="28"/>
        </w:rPr>
      </w:pPr>
    </w:p>
    <w:p>
      <w:pPr>
        <w:spacing w:before="112" w:line="360" w:lineRule="auto"/>
        <w:ind w:left="120" w:right="0" w:firstLine="0"/>
        <w:jc w:val="left"/>
        <w:rPr>
          <w:b/>
          <w:sz w:val="28"/>
          <w:szCs w:val="28"/>
        </w:rPr>
      </w:pPr>
    </w:p>
    <w:p>
      <w:pPr>
        <w:spacing w:before="112" w:line="360" w:lineRule="auto"/>
        <w:ind w:left="120" w:right="0" w:firstLine="0"/>
        <w:jc w:val="left"/>
        <w:rPr>
          <w:b/>
          <w:sz w:val="28"/>
          <w:szCs w:val="28"/>
        </w:rPr>
      </w:pPr>
    </w:p>
    <w:p>
      <w:pPr>
        <w:spacing w:before="112" w:line="360" w:lineRule="auto"/>
        <w:ind w:left="120" w:right="0" w:firstLine="0"/>
        <w:jc w:val="left"/>
        <w:rPr>
          <w:b/>
          <w:sz w:val="28"/>
          <w:szCs w:val="28"/>
        </w:rPr>
      </w:pPr>
    </w:p>
    <w:p>
      <w:pPr>
        <w:spacing w:before="112" w:line="360" w:lineRule="auto"/>
        <w:ind w:left="120" w:right="0" w:firstLine="0"/>
        <w:jc w:val="left"/>
        <w:rPr>
          <w:b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876290" cy="3305810"/>
            <wp:effectExtent l="0" t="0" r="10160" b="8890"/>
            <wp:docPr id="12" name="Picture 12" descr="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o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592704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DnhNSt2gAAAAsBAAAP&#10;AAAAAAAAAAEAIAAAACIAAABkcnMvZG93bnJldi54bWxQSwECFAAUAAAACACHTuJA5owcJMECAADR&#10;CQAADgAAAAAAAAABACAAAAApAQAAZHJzL2Uyb0RvYy54bWxQSwUGAAAAAAYABgBZAQAAXAYAAAAA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112" w:line="360" w:lineRule="auto"/>
        <w:ind w:left="120" w:right="0" w:firstLine="0"/>
        <w:jc w:val="left"/>
        <w:rPr>
          <w:b/>
          <w:sz w:val="28"/>
          <w:szCs w:val="28"/>
        </w:rPr>
      </w:pPr>
    </w:p>
    <w:p>
      <w:pPr>
        <w:spacing w:before="112" w:line="360" w:lineRule="auto"/>
        <w:ind w:left="120" w:right="0" w:firstLine="0"/>
        <w:jc w:val="left"/>
        <w:rPr>
          <w:b/>
          <w:sz w:val="28"/>
          <w:szCs w:val="28"/>
        </w:rPr>
      </w:pPr>
    </w:p>
    <w:p>
      <w:pPr>
        <w:spacing w:before="112" w:line="360" w:lineRule="auto"/>
        <w:ind w:left="120" w:right="0" w:firstLine="0"/>
        <w:jc w:val="left"/>
        <w:rPr>
          <w:b/>
          <w:sz w:val="28"/>
          <w:szCs w:val="28"/>
        </w:rPr>
      </w:pPr>
    </w:p>
    <w:p>
      <w:pPr>
        <w:spacing w:before="112" w:line="360" w:lineRule="auto"/>
        <w:ind w:left="120" w:right="0" w:firstLine="0"/>
        <w:jc w:val="left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5876290" cy="3305810"/>
            <wp:effectExtent l="0" t="0" r="10160" b="8890"/>
            <wp:docPr id="17" name="Picture 17" descr="4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4th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2" w:line="360" w:lineRule="auto"/>
        <w:ind w:left="120" w:right="0" w:firstLine="0"/>
        <w:jc w:val="left"/>
        <w:rPr>
          <w:b/>
          <w:sz w:val="28"/>
          <w:szCs w:val="28"/>
        </w:rPr>
      </w:pPr>
    </w:p>
    <w:p>
      <w:pPr>
        <w:spacing w:before="112" w:line="360" w:lineRule="auto"/>
        <w:ind w:left="120" w:right="0" w:firstLine="0"/>
        <w:jc w:val="left"/>
        <w:rPr>
          <w:b/>
          <w:sz w:val="28"/>
          <w:szCs w:val="28"/>
        </w:rPr>
      </w:pPr>
    </w:p>
    <w:p>
      <w:pPr>
        <w:spacing w:before="112" w:line="360" w:lineRule="auto"/>
        <w:ind w:right="0"/>
        <w:jc w:val="left"/>
        <w:rPr>
          <w:rFonts w:hint="default"/>
          <w:b/>
          <w:sz w:val="28"/>
          <w:szCs w:val="28"/>
          <w:lang w:val="en-US"/>
        </w:rPr>
      </w:pPr>
    </w:p>
    <w:p>
      <w:pPr>
        <w:spacing w:before="112" w:line="360" w:lineRule="auto"/>
        <w:ind w:right="0"/>
        <w:jc w:val="left"/>
        <w:rPr>
          <w:rFonts w:hint="default"/>
          <w:b/>
          <w:sz w:val="28"/>
          <w:szCs w:val="28"/>
          <w:lang w:val="en-US"/>
        </w:rPr>
      </w:pPr>
    </w:p>
    <w:p>
      <w:pPr>
        <w:spacing w:before="112" w:line="360" w:lineRule="auto"/>
        <w:ind w:right="0"/>
        <w:jc w:val="left"/>
        <w:rPr>
          <w:rFonts w:hint="default"/>
          <w:b/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589632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nhNSt2gAAAAsB&#10;AAAPAAAAAAAAAAEAIAAAACIAAABkcnMvZG93bnJldi54bWxQSwECFAAUAAAACACHTuJAi9ouQMQC&#10;AADTCQAADgAAAAAAAAABACAAAAApAQAAZHJzL2Uyb0RvYy54bWxQSwUGAAAAAAYABgBZAQAAXwYA&#10;AAAA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112" w:line="360" w:lineRule="auto"/>
        <w:ind w:left="120" w:right="0" w:firstLine="0"/>
        <w:jc w:val="left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5876290" cy="3305810"/>
            <wp:effectExtent l="0" t="0" r="10160" b="8890"/>
            <wp:docPr id="14" name="Picture 14" descr="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o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2" w:line="360" w:lineRule="auto"/>
        <w:ind w:left="120" w:right="0" w:firstLine="0"/>
        <w:jc w:val="left"/>
        <w:rPr>
          <w:b/>
          <w:sz w:val="28"/>
          <w:szCs w:val="28"/>
        </w:rPr>
      </w:pPr>
    </w:p>
    <w:p>
      <w:pPr>
        <w:spacing w:before="112" w:line="360" w:lineRule="auto"/>
        <w:ind w:left="120" w:right="0" w:firstLine="0"/>
        <w:jc w:val="left"/>
        <w:rPr>
          <w:b/>
          <w:sz w:val="28"/>
          <w:szCs w:val="28"/>
        </w:rPr>
      </w:pPr>
    </w:p>
    <w:p>
      <w:pPr>
        <w:spacing w:before="112" w:line="360" w:lineRule="auto"/>
        <w:ind w:left="120" w:right="0" w:firstLine="0"/>
        <w:jc w:val="left"/>
        <w:rPr>
          <w:b/>
          <w:sz w:val="28"/>
          <w:szCs w:val="28"/>
        </w:rPr>
      </w:pPr>
    </w:p>
    <w:p>
      <w:pPr>
        <w:spacing w:before="112" w:line="360" w:lineRule="auto"/>
        <w:ind w:left="120" w:right="0" w:firstLine="0"/>
        <w:jc w:val="left"/>
        <w:rPr>
          <w:b/>
          <w:sz w:val="28"/>
          <w:szCs w:val="28"/>
        </w:rPr>
      </w:pPr>
    </w:p>
    <w:p>
      <w:pPr>
        <w:spacing w:before="112" w:line="360" w:lineRule="auto"/>
        <w:ind w:left="120" w:right="0" w:firstLine="0"/>
        <w:jc w:val="left"/>
        <w:rPr>
          <w:b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590656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OeE1K3aAAAACwEA&#10;AA8AAAAAAAAAAQAgAAAAIgAAAGRycy9kb3ducmV2LnhtbFBLAQIUABQAAAAIAIdO4kCpGhLswwIA&#10;ANMJAAAOAAAAAAAAAAEAIAAAACkBAABkcnMvZTJvRG9jLnhtbFBLBQYAAAAABgAGAFkBAABeBgAA&#10;AAA=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112" w:line="360" w:lineRule="auto"/>
        <w:ind w:left="120" w:right="0" w:firstLine="0"/>
        <w:jc w:val="left"/>
        <w:rPr>
          <w:b/>
          <w:sz w:val="28"/>
          <w:szCs w:val="28"/>
        </w:rPr>
      </w:pPr>
    </w:p>
    <w:p>
      <w:pPr>
        <w:spacing w:before="112" w:line="360" w:lineRule="auto"/>
        <w:ind w:left="120" w:right="0" w:firstLine="0"/>
        <w:jc w:val="left"/>
        <w:rPr>
          <w:b/>
          <w:sz w:val="28"/>
          <w:szCs w:val="28"/>
        </w:rPr>
      </w:pPr>
    </w:p>
    <w:p>
      <w:pPr>
        <w:spacing w:before="112" w:line="360" w:lineRule="auto"/>
        <w:ind w:left="120" w:right="0" w:firstLine="0"/>
        <w:jc w:val="left"/>
        <w:rPr>
          <w:b/>
          <w:sz w:val="28"/>
          <w:szCs w:val="28"/>
        </w:rPr>
      </w:pPr>
    </w:p>
    <w:p>
      <w:pPr>
        <w:spacing w:before="112" w:line="360" w:lineRule="auto"/>
        <w:ind w:left="120" w:right="0" w:firstLine="0"/>
        <w:jc w:val="left"/>
        <w:rPr>
          <w:b/>
          <w:sz w:val="28"/>
          <w:szCs w:val="28"/>
        </w:rPr>
      </w:pPr>
    </w:p>
    <w:p>
      <w:pPr>
        <w:spacing w:before="112" w:line="360" w:lineRule="auto"/>
        <w:ind w:left="120" w:right="0" w:firstLine="0"/>
        <w:jc w:val="left"/>
        <w:rPr>
          <w:b/>
          <w:sz w:val="28"/>
          <w:szCs w:val="28"/>
        </w:rPr>
      </w:pPr>
    </w:p>
    <w:p>
      <w:pPr>
        <w:spacing w:before="112" w:line="360" w:lineRule="auto"/>
        <w:ind w:left="120" w:right="0" w:firstLine="0"/>
        <w:jc w:val="left"/>
        <w:rPr>
          <w:b/>
          <w:sz w:val="28"/>
          <w:szCs w:val="28"/>
        </w:rPr>
      </w:pPr>
    </w:p>
    <w:p>
      <w:pPr>
        <w:spacing w:before="112" w:line="360" w:lineRule="auto"/>
        <w:ind w:right="0"/>
        <w:jc w:val="left"/>
        <w:rPr>
          <w:b/>
          <w:sz w:val="28"/>
          <w:szCs w:val="28"/>
        </w:rPr>
      </w:pPr>
    </w:p>
    <w:p>
      <w:pPr>
        <w:spacing w:before="112" w:line="360" w:lineRule="auto"/>
        <w:ind w:right="0"/>
        <w:jc w:val="left"/>
        <w:rPr>
          <w:b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65" name="Freefor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600896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OeE1K3aAAAACwEA&#10;AA8AAAAAAAAAAQAgAAAAIgAAAGRycy9kb3ducmV2LnhtbFBLAQIUABQAAAAIAIdO4kBM1GvrwwIA&#10;ANMJAAAOAAAAAAAAAAEAIAAAACkBAABkcnMvZTJvRG9jLnhtbFBLBQYAAAAABgAGAFkBAABeBgAA&#10;AAA=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  <w:szCs w:val="28"/>
        </w:rPr>
        <w:t>CHAPTER</w:t>
      </w:r>
      <w:r>
        <w:rPr>
          <w:b/>
          <w:spacing w:val="-23"/>
          <w:sz w:val="28"/>
          <w:szCs w:val="28"/>
        </w:rPr>
        <w:t xml:space="preserve"> </w:t>
      </w:r>
      <w:r>
        <w:rPr>
          <w:b/>
          <w:sz w:val="28"/>
          <w:szCs w:val="28"/>
        </w:rPr>
        <w:t>9</w:t>
      </w:r>
    </w:p>
    <w:p>
      <w:pPr>
        <w:pStyle w:val="6"/>
        <w:spacing w:before="2" w:line="360" w:lineRule="auto"/>
        <w:rPr>
          <w:b/>
          <w:sz w:val="28"/>
          <w:szCs w:val="28"/>
        </w:rPr>
      </w:pPr>
    </w:p>
    <w:p>
      <w:pPr>
        <w:spacing w:before="1" w:line="360" w:lineRule="auto"/>
        <w:ind w:left="361" w:right="0" w:firstLine="0"/>
        <w:jc w:val="left"/>
        <w:rPr>
          <w:b/>
          <w:sz w:val="28"/>
          <w:szCs w:val="28"/>
        </w:rPr>
      </w:pPr>
      <w:r>
        <w:rPr>
          <w:b/>
          <w:spacing w:val="-6"/>
          <w:sz w:val="28"/>
          <w:szCs w:val="28"/>
        </w:rPr>
        <w:t>LIMITATIONS</w:t>
      </w:r>
      <w:r>
        <w:rPr>
          <w:b/>
          <w:spacing w:val="-19"/>
          <w:sz w:val="28"/>
          <w:szCs w:val="28"/>
        </w:rPr>
        <w:t xml:space="preserve"> </w:t>
      </w:r>
      <w:r>
        <w:rPr>
          <w:b/>
          <w:spacing w:val="-5"/>
          <w:sz w:val="28"/>
          <w:szCs w:val="28"/>
        </w:rPr>
        <w:t>AND</w:t>
      </w:r>
      <w:r>
        <w:rPr>
          <w:b/>
          <w:spacing w:val="-17"/>
          <w:sz w:val="28"/>
          <w:szCs w:val="28"/>
        </w:rPr>
        <w:t xml:space="preserve"> </w:t>
      </w:r>
      <w:r>
        <w:rPr>
          <w:b/>
          <w:spacing w:val="-5"/>
          <w:sz w:val="28"/>
          <w:szCs w:val="28"/>
        </w:rPr>
        <w:t>FUTURE</w:t>
      </w:r>
      <w:r>
        <w:rPr>
          <w:b/>
          <w:spacing w:val="-17"/>
          <w:sz w:val="28"/>
          <w:szCs w:val="28"/>
        </w:rPr>
        <w:t xml:space="preserve"> </w:t>
      </w:r>
      <w:r>
        <w:rPr>
          <w:b/>
          <w:spacing w:val="-5"/>
          <w:sz w:val="28"/>
          <w:szCs w:val="28"/>
        </w:rPr>
        <w:t>ENHANCEMENT</w:t>
      </w:r>
    </w:p>
    <w:p>
      <w:pPr>
        <w:pStyle w:val="6"/>
        <w:spacing w:line="360" w:lineRule="auto"/>
        <w:rPr>
          <w:b/>
          <w:sz w:val="28"/>
          <w:szCs w:val="28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after="1"/>
        <w:rPr>
          <w:b/>
          <w:sz w:val="19"/>
        </w:rPr>
      </w:pPr>
      <w:r>
        <w:rPr>
          <w:sz w:val="28"/>
          <w:szCs w:val="28"/>
        </w:rPr>
        <w:pict>
          <v:group id="_x0000_s1157" o:spid="_x0000_s1157" o:spt="203" style="position:absolute;left:0pt;margin-left:-28.4pt;margin-top:1.7pt;height:4.7pt;width:4.7pt;mso-position-horizontal-relative:page;z-index:-251627520;mso-width-relative:page;mso-height-relative:page;" coordorigin="1548,1277" coordsize="94,94">
            <o:lock v:ext="edit"/>
            <v:shape id="_x0000_s1158" o:spid="_x0000_s1158" style="position:absolute;left:1548;top:1277;height:93;width:93;" fillcolor="#000000" filled="t" stroked="f" coordorigin="1548,1277" coordsize="93,93" path="m1595,1277l1587,1278,1571,1283,1555,1297,1548,1324,1549,1331,1554,1347,1568,1363,1595,1370,1602,1370,1618,1365,1634,1351,1641,1324,1640,1317,1635,1301,1621,1285,1595,1277xe">
              <v:path arrowok="t"/>
              <v:fill on="t" focussize="0,0"/>
              <v:stroke on="f"/>
              <v:imagedata o:title=""/>
              <o:lock v:ext="edit"/>
            </v:shape>
            <v:shape id="_x0000_s1159" o:spid="_x0000_s1159" style="position:absolute;left:1548;top:1277;height:93;width:93;" filled="f" stroked="t" coordorigin="1548,1277" coordsize="93,93" path="m1548,1324l1555,1297,1571,1283,1587,1278,1595,1277,1621,1285,1635,1301,1640,1317,1641,1324,1634,1351,1618,1365,1602,1370,1595,1370,1568,1363,1554,1347,1549,1331,1548,1324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</w:p>
    <w:tbl>
      <w:tblPr>
        <w:tblStyle w:val="5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3"/>
        <w:gridCol w:w="4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4513" w:type="dxa"/>
          </w:tcPr>
          <w:p>
            <w:pPr>
              <w:pStyle w:val="10"/>
              <w:spacing w:before="1" w:line="360" w:lineRule="auto"/>
              <w:ind w:left="46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LIMITATIONS</w:t>
            </w:r>
          </w:p>
        </w:tc>
        <w:tc>
          <w:tcPr>
            <w:tcW w:w="4513" w:type="dxa"/>
          </w:tcPr>
          <w:p>
            <w:pPr>
              <w:pStyle w:val="10"/>
              <w:spacing w:before="1" w:line="360" w:lineRule="auto"/>
              <w:ind w:left="467"/>
              <w:jc w:val="both"/>
              <w:rPr>
                <w:b/>
                <w:sz w:val="28"/>
              </w:rPr>
            </w:pPr>
            <w:r>
              <w:rPr>
                <w:sz w:val="28"/>
                <w:szCs w:val="28"/>
              </w:rPr>
              <w:pict>
                <v:group id="_x0000_s1160" o:spid="_x0000_s1160" o:spt="203" style="position:absolute;left:0pt;margin-left:327.6pt;margin-top:4.45pt;height:4.7pt;width:4.7pt;mso-position-horizontal-relative:page;z-index:-251627520;mso-width-relative:page;mso-height-relative:page;" coordorigin="6060,1277" coordsize="94,94">
                  <o:lock v:ext="edit"/>
                  <v:shape id="_x0000_s1161" o:spid="_x0000_s1161" style="position:absolute;left:6061;top:1277;height:93;width:93;" fillcolor="#000000" filled="t" stroked="f" coordorigin="6061,1277" coordsize="93,93" path="m6107,1277l6100,1278,6084,1283,6068,1297,6061,1324,6062,1331,6067,1347,6081,1363,6107,1370,6115,1370,6131,1365,6147,1351,6154,1324,6153,1317,6148,1301,6134,1285,6107,1277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162" o:spid="_x0000_s1162" style="position:absolute;left:6061;top:1277;height:93;width:93;" filled="f" stroked="t" coordorigin="6061,1277" coordsize="93,93" path="m6061,1324l6068,1297,6084,1283,6100,1278,6107,1277,6134,1285,6148,1301,6153,1317,6154,1324,6147,1351,6131,1365,6115,1370,6107,1370,6081,1363,6067,1347,6062,1331,6061,1324e">
                    <v:path arrowok="t"/>
                    <v:fill on="f" focussize="0,0"/>
                    <v:stroke weight="0.05pt" color="#000000"/>
                    <v:imagedata o:title=""/>
                    <o:lock v:ext="edit"/>
                  </v:shape>
                </v:group>
              </w:pict>
            </w:r>
            <w:r>
              <w:rPr>
                <w:b/>
                <w:sz w:val="28"/>
              </w:rPr>
              <w:t>FUTURE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ENHANCEMENT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7" w:hRule="atLeast"/>
        </w:trPr>
        <w:tc>
          <w:tcPr>
            <w:tcW w:w="4513" w:type="dxa"/>
          </w:tcPr>
          <w:p>
            <w:pPr>
              <w:pStyle w:val="10"/>
              <w:spacing w:line="360" w:lineRule="auto"/>
              <w:ind w:left="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delete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individual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vehi</w:t>
            </w:r>
            <w:r>
              <w:rPr>
                <w:rFonts w:hint="default"/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le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records</w:t>
            </w:r>
            <w:r>
              <w:rPr>
                <w:spacing w:val="-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project</w:t>
            </w:r>
          </w:p>
        </w:tc>
        <w:tc>
          <w:tcPr>
            <w:tcW w:w="4513" w:type="dxa"/>
          </w:tcPr>
          <w:p>
            <w:pPr>
              <w:pStyle w:val="10"/>
              <w:spacing w:line="360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future, we will be able to delete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individual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vehicle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records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2" w:hRule="atLeast"/>
        </w:trPr>
        <w:tc>
          <w:tcPr>
            <w:tcW w:w="4513" w:type="dxa"/>
          </w:tcPr>
          <w:p>
            <w:pPr>
              <w:pStyle w:val="10"/>
              <w:spacing w:line="360" w:lineRule="auto"/>
              <w:ind w:left="108" w:right="4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calculate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rent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more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then</w:t>
            </w:r>
            <w:r>
              <w:rPr>
                <w:spacing w:val="-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day</w:t>
            </w:r>
          </w:p>
        </w:tc>
        <w:tc>
          <w:tcPr>
            <w:tcW w:w="4513" w:type="dxa"/>
          </w:tcPr>
          <w:p>
            <w:pPr>
              <w:pStyle w:val="10"/>
              <w:spacing w:line="360" w:lineRule="auto"/>
              <w:ind w:left="107" w:right="1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future,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calculate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more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than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day’s</w:t>
            </w:r>
            <w:r>
              <w:rPr>
                <w:spacing w:val="-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rent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4513" w:type="dxa"/>
          </w:tcPr>
          <w:p>
            <w:pPr>
              <w:pStyle w:val="10"/>
              <w:spacing w:line="360" w:lineRule="auto"/>
              <w:ind w:left="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add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name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our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project</w:t>
            </w:r>
          </w:p>
        </w:tc>
        <w:tc>
          <w:tcPr>
            <w:tcW w:w="4513" w:type="dxa"/>
          </w:tcPr>
          <w:p>
            <w:pPr>
              <w:pStyle w:val="10"/>
              <w:spacing w:line="360" w:lineRule="auto"/>
              <w:ind w:left="107" w:right="46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future,</w:t>
            </w:r>
            <w:r>
              <w:rPr>
                <w:spacing w:val="4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you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add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your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name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project</w:t>
            </w:r>
          </w:p>
        </w:tc>
      </w:tr>
    </w:tbl>
    <w:p>
      <w:pPr>
        <w:spacing w:after="0" w:line="259" w:lineRule="auto"/>
        <w:jc w:val="left"/>
        <w:rPr>
          <w:sz w:val="24"/>
        </w:rPr>
        <w:sectPr>
          <w:pgSz w:w="11910" w:h="16840"/>
          <w:pgMar w:top="1320" w:right="1320" w:bottom="840" w:left="1320" w:header="276" w:footer="649" w:gutter="0"/>
          <w:pgNumType w:fmt="decimal"/>
          <w:cols w:space="720" w:num="1"/>
        </w:sectPr>
      </w:pPr>
    </w:p>
    <w:p>
      <w:pPr>
        <w:spacing w:before="112" w:line="360" w:lineRule="auto"/>
        <w:ind w:left="120" w:right="0" w:firstLine="0"/>
        <w:jc w:val="both"/>
        <w:rPr>
          <w:b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66" name="Freefor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599872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54TUrdoAAAAL&#10;AQAADwAAAAAAAAABACAAAAAiAAAAZHJzL2Rvd25yZXYueG1sUEsBAhQAFAAAAAgAh07iQFKUf4/F&#10;AgAA0wkAAA4AAAAAAAAAAQAgAAAAKQEAAGRycy9lMm9Eb2MueG1sUEsFBgAAAAAGAAYAWQEAAGAG&#10;AAAAAA==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  <w:szCs w:val="28"/>
        </w:rPr>
        <w:t>CHAPTER</w:t>
      </w:r>
      <w:r>
        <w:rPr>
          <w:b/>
          <w:spacing w:val="-25"/>
          <w:sz w:val="28"/>
          <w:szCs w:val="28"/>
        </w:rPr>
        <w:t xml:space="preserve"> </w:t>
      </w:r>
      <w:r>
        <w:rPr>
          <w:b/>
          <w:sz w:val="28"/>
          <w:szCs w:val="28"/>
        </w:rPr>
        <w:t>10</w:t>
      </w:r>
    </w:p>
    <w:p>
      <w:pPr>
        <w:spacing w:before="230" w:line="360" w:lineRule="auto"/>
        <w:ind w:right="1879" w:firstLine="3362" w:firstLineChars="12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CONCLUSEION</w:t>
      </w:r>
    </w:p>
    <w:p>
      <w:pPr>
        <w:pStyle w:val="6"/>
        <w:spacing w:before="5" w:line="360" w:lineRule="auto"/>
        <w:jc w:val="both"/>
        <w:rPr>
          <w:b/>
          <w:sz w:val="28"/>
          <w:szCs w:val="28"/>
        </w:rPr>
      </w:pPr>
    </w:p>
    <w:p>
      <w:pPr>
        <w:pStyle w:val="9"/>
        <w:numPr>
          <w:ilvl w:val="0"/>
          <w:numId w:val="5"/>
        </w:numPr>
        <w:tabs>
          <w:tab w:val="left" w:pos="480"/>
        </w:tabs>
        <w:spacing w:before="0" w:after="0" w:line="360" w:lineRule="auto"/>
        <w:ind w:left="480" w:right="596" w:hanging="36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     </w:t>
      </w:r>
      <w:r>
        <w:rPr>
          <w:sz w:val="24"/>
          <w:szCs w:val="24"/>
        </w:rPr>
        <w:t>This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created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way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helps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78"/>
          <w:sz w:val="24"/>
          <w:szCs w:val="24"/>
        </w:rPr>
        <w:t xml:space="preserve"> </w:t>
      </w:r>
      <w:r>
        <w:rPr>
          <w:sz w:val="24"/>
          <w:szCs w:val="24"/>
        </w:rPr>
        <w:t>the management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rented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vehicles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parking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vehicles.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This project helps in parking managements. We learn from 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project how to create class and objects and also a inheritance,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Constructor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>
      <w:pPr>
        <w:pStyle w:val="9"/>
        <w:numPr>
          <w:ilvl w:val="0"/>
          <w:numId w:val="5"/>
        </w:numPr>
        <w:tabs>
          <w:tab w:val="left" w:pos="480"/>
        </w:tabs>
        <w:spacing w:before="225" w:after="0" w:line="360" w:lineRule="auto"/>
        <w:ind w:left="480" w:right="596" w:hanging="36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    </w:t>
      </w:r>
      <w:r>
        <w:rPr>
          <w:sz w:val="24"/>
          <w:szCs w:val="24"/>
        </w:rPr>
        <w:t>This Project is minimizing the task of parking a vehicle 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paying and saying some details about customer and vehicle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.In this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vehicle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parked 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safe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secure.</w:t>
      </w:r>
    </w:p>
    <w:p>
      <w:pPr>
        <w:pStyle w:val="9"/>
        <w:numPr>
          <w:ilvl w:val="0"/>
          <w:numId w:val="5"/>
        </w:numPr>
        <w:tabs>
          <w:tab w:val="left" w:pos="479"/>
          <w:tab w:val="left" w:pos="480"/>
        </w:tabs>
        <w:spacing w:before="229" w:after="0" w:line="360" w:lineRule="auto"/>
        <w:ind w:left="480" w:right="0" w:hanging="360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done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Efficient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possible.</w:t>
      </w:r>
    </w:p>
    <w:p>
      <w:pPr>
        <w:pStyle w:val="9"/>
        <w:numPr>
          <w:ilvl w:val="0"/>
          <w:numId w:val="5"/>
        </w:numPr>
        <w:tabs>
          <w:tab w:val="left" w:pos="480"/>
        </w:tabs>
        <w:spacing w:before="0" w:after="0" w:line="360" w:lineRule="auto"/>
        <w:ind w:left="480" w:right="596" w:hanging="360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Hereby I concludes that the project was completely and slowly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developed by me. I also conclude that this project has helped us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gain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knowledge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topic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indulged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ourselves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Visual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Studio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".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glad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enhance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78"/>
          <w:sz w:val="24"/>
          <w:szCs w:val="24"/>
        </w:rPr>
        <w:t xml:space="preserve"> </w:t>
      </w:r>
      <w:r>
        <w:rPr>
          <w:sz w:val="24"/>
          <w:szCs w:val="24"/>
        </w:rPr>
        <w:t>promote this project if given chance and help ourselves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society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near future.</w:t>
      </w:r>
    </w:p>
    <w:p>
      <w:pPr>
        <w:pStyle w:val="9"/>
        <w:numPr>
          <w:ilvl w:val="0"/>
          <w:numId w:val="5"/>
        </w:numPr>
        <w:tabs>
          <w:tab w:val="left" w:pos="480"/>
        </w:tabs>
        <w:spacing w:before="90" w:after="0" w:line="360" w:lineRule="auto"/>
        <w:ind w:left="480" w:right="596" w:hanging="360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1164" o:spid="_x0000_s1164" style="position:absolute;left:0pt;margin-left:24pt;margin-top:23.95pt;height:793.85pt;width:547.25pt;mso-position-horizontal-relative:page;mso-position-vertical-relative:page;z-index:-251626496;mso-width-relative:page;mso-height-relative:page;" fillcolor="#000000" filled="t" stroked="f" coordorigin="480,480" coordsize="10945,15877" path="m11413,497l11406,497,11406,499,11406,16338,499,16338,499,499,11406,499,11406,497,499,497,497,497,497,499,497,16338,497,16345,499,16345,11406,16345,11413,16345,11413,16338,11413,499,11413,497xm11425,480l11423,480,11423,487,11423,16355,487,16355,487,487,11423,487,11423,480,487,480,480,480,480,487,480,16355,480,16357,487,16357,11423,16357,11425,16357,11425,16355,11425,487,11425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developed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application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tested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sample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inputs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78"/>
          <w:sz w:val="24"/>
          <w:szCs w:val="24"/>
        </w:rPr>
        <w:t xml:space="preserve"> </w:t>
      </w:r>
      <w:r>
        <w:rPr>
          <w:sz w:val="24"/>
          <w:szCs w:val="24"/>
        </w:rPr>
        <w:t>outputs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obtained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according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requirement.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Even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though</w:t>
      </w:r>
      <w:r>
        <w:rPr>
          <w:spacing w:val="-78"/>
          <w:sz w:val="24"/>
          <w:szCs w:val="24"/>
        </w:rPr>
        <w:t xml:space="preserve"> </w:t>
      </w:r>
      <w:r>
        <w:rPr>
          <w:sz w:val="24"/>
          <w:szCs w:val="24"/>
        </w:rPr>
        <w:t>I have tried our level best to make it a dream project. Due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</w:p>
    <w:p>
      <w:pPr>
        <w:pStyle w:val="9"/>
        <w:numPr>
          <w:ilvl w:val="0"/>
          <w:numId w:val="5"/>
        </w:numPr>
        <w:tabs>
          <w:tab w:val="left" w:pos="480"/>
        </w:tabs>
        <w:spacing w:before="244" w:after="0" w:line="360" w:lineRule="auto"/>
        <w:ind w:left="480" w:right="0" w:hanging="360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constraints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not add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facilities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it.</w:t>
      </w:r>
    </w:p>
    <w:p>
      <w:pPr>
        <w:pStyle w:val="9"/>
        <w:numPr>
          <w:ilvl w:val="0"/>
          <w:numId w:val="5"/>
        </w:numPr>
        <w:tabs>
          <w:tab w:val="left" w:pos="480"/>
        </w:tabs>
        <w:spacing w:before="249" w:after="0" w:line="360" w:lineRule="auto"/>
        <w:ind w:left="480" w:right="594" w:hanging="360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The main objective of the Project on Event management System is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manage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Event,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Activity,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Organizers,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Attendees,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Conductors.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manages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Event,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Payment,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Conductors, Event. The project is totally built at administrative end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thus only the administrator is guaranteed the access. The purpose 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project is to build an application program to reduce the manual work 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managing the Event, Activity, Payment, Organizers. It tracks all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Organizers,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Attendees, Conductors.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it.</w:t>
      </w:r>
    </w:p>
    <w:p>
      <w:pPr>
        <w:spacing w:after="0" w:line="360" w:lineRule="auto"/>
        <w:jc w:val="both"/>
        <w:rPr>
          <w:rFonts w:ascii="Symbol" w:hAnsi="Symbol"/>
          <w:sz w:val="24"/>
          <w:szCs w:val="24"/>
        </w:rPr>
        <w:sectPr>
          <w:pgSz w:w="11910" w:h="16840"/>
          <w:pgMar w:top="1320" w:right="1320" w:bottom="840" w:left="1320" w:header="276" w:footer="649" w:gutter="0"/>
          <w:pgNumType w:fmt="decimal"/>
          <w:cols w:space="720" w:num="1"/>
        </w:sectPr>
      </w:pPr>
    </w:p>
    <w:p>
      <w:pPr>
        <w:spacing w:before="112" w:line="360" w:lineRule="auto"/>
        <w:ind w:left="94" w:right="6730"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0075" cy="10081895"/>
                <wp:effectExtent l="0" t="0" r="3175" b="14605"/>
                <wp:wrapNone/>
                <wp:docPr id="67" name="Freefor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75" cy="10081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45" h="15877">
                              <a:moveTo>
                                <a:pt x="10933" y="17"/>
                              </a:moveTo>
                              <a:lnTo>
                                <a:pt x="10926" y="17"/>
                              </a:lnTo>
                              <a:lnTo>
                                <a:pt x="10926" y="19"/>
                              </a:lnTo>
                              <a:lnTo>
                                <a:pt x="10926" y="15858"/>
                              </a:lnTo>
                              <a:lnTo>
                                <a:pt x="19" y="15858"/>
                              </a:lnTo>
                              <a:lnTo>
                                <a:pt x="19" y="19"/>
                              </a:lnTo>
                              <a:lnTo>
                                <a:pt x="10926" y="19"/>
                              </a:lnTo>
                              <a:lnTo>
                                <a:pt x="10926" y="17"/>
                              </a:lnTo>
                              <a:lnTo>
                                <a:pt x="19" y="17"/>
                              </a:lnTo>
                              <a:lnTo>
                                <a:pt x="17" y="17"/>
                              </a:lnTo>
                              <a:lnTo>
                                <a:pt x="17" y="19"/>
                              </a:lnTo>
                              <a:lnTo>
                                <a:pt x="17" y="15858"/>
                              </a:lnTo>
                              <a:lnTo>
                                <a:pt x="17" y="15865"/>
                              </a:lnTo>
                              <a:lnTo>
                                <a:pt x="19" y="15865"/>
                              </a:lnTo>
                              <a:lnTo>
                                <a:pt x="10926" y="15865"/>
                              </a:lnTo>
                              <a:lnTo>
                                <a:pt x="10933" y="15865"/>
                              </a:lnTo>
                              <a:lnTo>
                                <a:pt x="10933" y="15858"/>
                              </a:lnTo>
                              <a:lnTo>
                                <a:pt x="10933" y="19"/>
                              </a:lnTo>
                              <a:lnTo>
                                <a:pt x="10933" y="17"/>
                              </a:lnTo>
                              <a:close/>
                              <a:moveTo>
                                <a:pt x="10945" y="0"/>
                              </a:moveTo>
                              <a:lnTo>
                                <a:pt x="10943" y="0"/>
                              </a:lnTo>
                              <a:lnTo>
                                <a:pt x="10943" y="7"/>
                              </a:lnTo>
                              <a:lnTo>
                                <a:pt x="10943" y="15875"/>
                              </a:lnTo>
                              <a:lnTo>
                                <a:pt x="7" y="15875"/>
                              </a:lnTo>
                              <a:lnTo>
                                <a:pt x="7" y="7"/>
                              </a:lnTo>
                              <a:lnTo>
                                <a:pt x="10943" y="7"/>
                              </a:lnTo>
                              <a:lnTo>
                                <a:pt x="10943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75"/>
                              </a:lnTo>
                              <a:lnTo>
                                <a:pt x="0" y="15877"/>
                              </a:lnTo>
                              <a:lnTo>
                                <a:pt x="7" y="15877"/>
                              </a:lnTo>
                              <a:lnTo>
                                <a:pt x="10943" y="15877"/>
                              </a:lnTo>
                              <a:lnTo>
                                <a:pt x="10945" y="15877"/>
                              </a:lnTo>
                              <a:lnTo>
                                <a:pt x="10945" y="15875"/>
                              </a:lnTo>
                              <a:lnTo>
                                <a:pt x="10945" y="7"/>
                              </a:lnTo>
                              <a:lnTo>
                                <a:pt x="10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23.95pt;height:793.85pt;width:547.25pt;mso-position-horizontal-relative:page;mso-position-vertical-relative:page;z-index:-251598848;mso-width-relative:page;mso-height-relative:page;" fillcolor="#000000" filled="t" stroked="f" coordsize="10945,15877" o:gfxdata="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OeE1K3aAAAA&#10;CwEAAA8AAAAAAAAAAQAgAAAAIgAAAGRycy9kb3ducmV2LnhtbFBLAQIUABQAAAAIAIdO4kBYVIys&#10;xgIAANMJAAAOAAAAAAAAAAEAIAAAACkBAABkcnMvZTJvRG9jLnhtbFBLBQYAAAAABgAGAFkBAABh&#10;BgAAAAA=&#10;" path="m10933,17l10926,17,10926,19,10926,15858,19,15858,19,19,10926,19,10926,17,19,17,17,17,17,19,17,15858,17,15865,19,15865,10926,15865,10933,15865,10933,15858,10933,19,10933,17xm10945,0l10943,0,10943,7,10943,15875,7,15875,7,7,10943,7,10943,0,7,0,0,0,0,7,0,15875,0,15877,7,15877,10943,15877,10945,15877,10945,15875,10945,7,109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spacing w:val="-4"/>
          <w:sz w:val="28"/>
          <w:szCs w:val="28"/>
        </w:rPr>
        <w:t>CHAPTER</w:t>
      </w:r>
      <w:r>
        <w:rPr>
          <w:b/>
          <w:spacing w:val="-2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11</w:t>
      </w:r>
    </w:p>
    <w:p>
      <w:pPr>
        <w:spacing w:before="0" w:line="360" w:lineRule="auto"/>
        <w:ind w:left="1883" w:right="1878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p>
      <w:pPr>
        <w:pStyle w:val="6"/>
        <w:rPr>
          <w:b/>
          <w:sz w:val="20"/>
        </w:rPr>
      </w:pPr>
    </w:p>
    <w:p>
      <w:pPr>
        <w:pStyle w:val="6"/>
        <w:spacing w:before="3"/>
        <w:rPr>
          <w:b/>
          <w:sz w:val="24"/>
        </w:rPr>
      </w:pPr>
    </w:p>
    <w:p>
      <w:pPr>
        <w:pStyle w:val="6"/>
        <w:spacing w:before="88" w:line="360" w:lineRule="auto"/>
        <w:ind w:left="480" w:right="2781"/>
        <w:jc w:val="both"/>
        <w:rPr>
          <w:b/>
          <w:sz w:val="24"/>
          <w:szCs w:val="24"/>
        </w:rPr>
      </w:pPr>
      <w:r>
        <w:rPr>
          <w:sz w:val="24"/>
          <w:szCs w:val="24"/>
        </w:rPr>
        <w:pict>
          <v:group id="_x0000_s1166" o:spid="_x0000_s1166" o:spt="203" style="position:absolute;left:0pt;margin-left:71.95pt;margin-top:10.4pt;height:4.7pt;width:4.7pt;mso-position-horizontal-relative:page;z-index:-251625472;mso-width-relative:page;mso-height-relative:page;" coordorigin="1439,209" coordsize="94,94">
            <o:lock v:ext="edit"/>
            <v:shape id="_x0000_s1167" o:spid="_x0000_s1167" style="position:absolute;left:1440;top:209;height:93;width:93;" fillcolor="#000000" filled="t" stroked="f" coordorigin="1440,209" coordsize="93,93" path="m1486,209l1479,210,1463,215,1447,229,1440,256,1441,263,1446,279,1460,295,1486,302,1494,302,1510,297,1526,283,1533,256,1532,249,1527,233,1513,217,1486,209xe">
              <v:path arrowok="t"/>
              <v:fill on="t" focussize="0,0"/>
              <v:stroke on="f"/>
              <v:imagedata o:title=""/>
              <o:lock v:ext="edit"/>
            </v:shape>
            <v:shape id="_x0000_s1168" o:spid="_x0000_s1168" style="position:absolute;left:1440;top:209;height:93;width:93;" filled="f" stroked="t" coordorigin="1440,209" coordsize="93,93" path="m1440,256l1447,229,1463,215,1479,210,1486,209,1513,217,1527,233,1532,249,1533,256,1526,283,1510,297,1494,302,1486,302,1460,295,1446,279,1441,263,1440,256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b/>
          <w:sz w:val="24"/>
          <w:szCs w:val="24"/>
        </w:rPr>
        <w:t>Geeksforgeeks :</w:t>
      </w:r>
    </w:p>
    <w:p>
      <w:pPr>
        <w:pStyle w:val="6"/>
        <w:spacing w:before="88" w:line="360" w:lineRule="auto"/>
        <w:ind w:left="480" w:right="2781"/>
        <w:jc w:val="both"/>
        <w:rPr>
          <w:color w:val="0000FF"/>
          <w:sz w:val="24"/>
          <w:szCs w:val="24"/>
          <w:u w:val="single" w:color="0000FF"/>
        </w:rPr>
      </w:pP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"https://www.geeksforgeeks.org/inheritance-in-c/" \h </w:instrText>
      </w:r>
      <w:r>
        <w:rPr>
          <w:sz w:val="24"/>
          <w:szCs w:val="24"/>
        </w:rPr>
        <w:fldChar w:fldCharType="separate"/>
      </w:r>
      <w:r>
        <w:rPr>
          <w:color w:val="0000FF"/>
          <w:sz w:val="24"/>
          <w:szCs w:val="24"/>
          <w:u w:val="single" w:color="0000FF"/>
        </w:rPr>
        <w:t>https://www.geeksforgeeks.org/inheritance-in-c/</w:t>
      </w:r>
      <w:r>
        <w:rPr>
          <w:color w:val="0000FF"/>
          <w:sz w:val="24"/>
          <w:szCs w:val="24"/>
          <w:u w:val="single" w:color="0000FF"/>
        </w:rPr>
        <w:fldChar w:fldCharType="end"/>
      </w:r>
      <w:r>
        <w:rPr>
          <w:color w:val="0000FF"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"https://www.geeksforgeeks.org/c-classes-and-objects/" \h </w:instrText>
      </w:r>
      <w:r>
        <w:rPr>
          <w:sz w:val="24"/>
          <w:szCs w:val="24"/>
        </w:rPr>
        <w:fldChar w:fldCharType="separate"/>
      </w:r>
      <w:r>
        <w:rPr>
          <w:color w:val="0000FF"/>
          <w:spacing w:val="-1"/>
          <w:sz w:val="24"/>
          <w:szCs w:val="24"/>
          <w:u w:val="single" w:color="0000FF"/>
        </w:rPr>
        <w:t>https://www.geeksforgeeks.org/c-classes-and-objects/</w:t>
      </w:r>
      <w:r>
        <w:rPr>
          <w:color w:val="0000FF"/>
          <w:spacing w:val="-1"/>
          <w:sz w:val="24"/>
          <w:szCs w:val="24"/>
          <w:u w:val="single" w:color="0000FF"/>
        </w:rPr>
        <w:fldChar w:fldCharType="end"/>
      </w:r>
      <w:r>
        <w:rPr>
          <w:color w:val="0000FF"/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"https://www.geeksforgeeks.org/c-classes-and-objects/" \h </w:instrText>
      </w:r>
      <w:r>
        <w:rPr>
          <w:sz w:val="24"/>
          <w:szCs w:val="24"/>
        </w:rPr>
        <w:fldChar w:fldCharType="separate"/>
      </w:r>
      <w:r>
        <w:rPr>
          <w:color w:val="0000FF"/>
          <w:sz w:val="24"/>
          <w:szCs w:val="24"/>
          <w:u w:val="single" w:color="0000FF"/>
        </w:rPr>
        <w:t>https://www.geeksforgeeks.org/constructors-c/</w:t>
      </w:r>
      <w:r>
        <w:rPr>
          <w:color w:val="0000FF"/>
          <w:sz w:val="24"/>
          <w:szCs w:val="24"/>
          <w:u w:val="single" w:color="0000FF"/>
        </w:rPr>
        <w:fldChar w:fldCharType="end"/>
      </w:r>
    </w:p>
    <w:p>
      <w:pPr>
        <w:pStyle w:val="6"/>
        <w:spacing w:before="88" w:line="360" w:lineRule="auto"/>
        <w:ind w:left="480" w:right="2781"/>
        <w:jc w:val="both"/>
        <w:rPr>
          <w:color w:val="0000FF"/>
          <w:sz w:val="24"/>
          <w:szCs w:val="24"/>
          <w:u w:val="single" w:color="0000FF"/>
        </w:rPr>
      </w:pPr>
    </w:p>
    <w:p>
      <w:pPr>
        <w:pStyle w:val="2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pict>
          <v:group id="_x0000_s1169" o:spid="_x0000_s1169" o:spt="203" style="position:absolute;left:0pt;margin-left:71.95pt;margin-top:10.4pt;height:4.7pt;width:4.7pt;mso-position-horizontal-relative:page;z-index:-251625472;mso-width-relative:page;mso-height-relative:page;" coordorigin="1439,209" coordsize="94,94">
            <o:lock v:ext="edit"/>
            <v:shape id="_x0000_s1170" o:spid="_x0000_s1170" style="position:absolute;left:1440;top:209;height:93;width:93;" fillcolor="#000000" filled="t" stroked="f" coordorigin="1440,209" coordsize="93,93" path="m1486,209l1479,210,1463,215,1447,229,1440,256,1441,263,1446,279,1460,295,1486,302,1494,302,1510,297,1526,283,1533,256,1532,249,1527,233,1513,217,1486,209xe">
              <v:path arrowok="t"/>
              <v:fill on="t" focussize="0,0"/>
              <v:stroke on="f"/>
              <v:imagedata o:title=""/>
              <o:lock v:ext="edit"/>
            </v:shape>
            <v:shape id="_x0000_s1171" o:spid="_x0000_s1171" style="position:absolute;left:1440;top:209;height:93;width:93;" filled="f" stroked="t" coordorigin="1440,209" coordsize="93,93" path="m1440,256l1447,229,1463,215,1479,210,1486,209,1513,217,1527,233,1532,249,1533,256,1526,283,1510,297,1494,302,1486,302,1460,295,1446,279,1441,263,1440,256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t>Code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harry</w:t>
      </w:r>
      <w:r>
        <w:rPr>
          <w:spacing w:val="68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6"/>
        <w:spacing w:before="187" w:line="360" w:lineRule="auto"/>
        <w:ind w:left="480"/>
        <w:jc w:val="both"/>
        <w:rPr>
          <w:color w:val="0000FF"/>
          <w:sz w:val="24"/>
          <w:szCs w:val="24"/>
          <w:u w:val="single" w:color="0000FF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"https://youtu.be/j8nAHeVKL08" \h </w:instrText>
      </w:r>
      <w:r>
        <w:rPr>
          <w:sz w:val="24"/>
          <w:szCs w:val="24"/>
        </w:rPr>
        <w:fldChar w:fldCharType="separate"/>
      </w:r>
      <w:r>
        <w:rPr>
          <w:color w:val="0000FF"/>
          <w:sz w:val="24"/>
          <w:szCs w:val="24"/>
          <w:u w:val="single" w:color="0000FF"/>
        </w:rPr>
        <w:t>https://youtu.be/j8nAHeVKL08</w:t>
      </w:r>
      <w:r>
        <w:rPr>
          <w:color w:val="0000FF"/>
          <w:sz w:val="24"/>
          <w:szCs w:val="24"/>
          <w:u w:val="single" w:color="0000FF"/>
        </w:rPr>
        <w:fldChar w:fldCharType="end"/>
      </w:r>
    </w:p>
    <w:p>
      <w:pPr>
        <w:pStyle w:val="6"/>
        <w:spacing w:before="187" w:line="360" w:lineRule="auto"/>
        <w:ind w:left="480"/>
        <w:jc w:val="both"/>
        <w:rPr>
          <w:color w:val="0000FF"/>
          <w:sz w:val="24"/>
          <w:szCs w:val="24"/>
          <w:u w:val="single" w:color="0000FF"/>
        </w:rPr>
      </w:pPr>
    </w:p>
    <w:p>
      <w:pPr>
        <w:pStyle w:val="2"/>
        <w:spacing w:before="236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pict>
          <v:group id="_x0000_s1172" o:spid="_x0000_s1172" o:spt="203" style="position:absolute;left:0pt;margin-left:71.95pt;margin-top:17.8pt;height:4.7pt;width:4.7pt;mso-position-horizontal-relative:page;z-index:-251624448;mso-width-relative:page;mso-height-relative:page;" coordorigin="1439,357" coordsize="94,94">
            <o:lock v:ext="edit"/>
            <v:shape id="_x0000_s1173" o:spid="_x0000_s1173" style="position:absolute;left:1440;top:357;height:93;width:93;" fillcolor="#000000" filled="t" stroked="f" coordorigin="1440,357" coordsize="93,93" path="m1486,357l1479,358,1463,363,1447,377,1440,404,1441,411,1446,427,1460,443,1486,450,1494,450,1510,445,1526,431,1533,404,1532,397,1527,381,1513,365,1486,357xe">
              <v:path arrowok="t"/>
              <v:fill on="t" focussize="0,0"/>
              <v:stroke on="f"/>
              <v:imagedata o:title=""/>
              <o:lock v:ext="edit"/>
            </v:shape>
            <v:shape id="_x0000_s1174" o:spid="_x0000_s1174" style="position:absolute;left:1440;top:357;height:93;width:93;" filled="f" stroked="t" coordorigin="1440,357" coordsize="93,93" path="m1440,404l1447,377,1463,363,1479,358,1486,357,1513,365,1527,381,1532,397,1533,404,1526,431,1510,445,1494,450,1486,450,1460,443,1446,427,1441,411,1440,404e">
              <v:path arrowok="t"/>
              <v:fill on="f" focussize="0,0"/>
              <v:stroke weight="0.05pt" color="#000000"/>
              <v:imagedata o:title=""/>
              <o:lock v:ext="edit"/>
            </v:shape>
          </v:group>
        </w:pict>
      </w:r>
      <w:r>
        <w:rPr>
          <w:sz w:val="24"/>
          <w:szCs w:val="24"/>
        </w:rPr>
        <w:t>Mysirg</w:t>
      </w:r>
      <w:r>
        <w:rPr>
          <w:spacing w:val="68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6"/>
        <w:spacing w:before="187" w:line="360" w:lineRule="auto"/>
        <w:ind w:left="48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"https://youtu.be/j8nAHeVKL08" \h </w:instrText>
      </w:r>
      <w:r>
        <w:rPr>
          <w:sz w:val="24"/>
          <w:szCs w:val="24"/>
        </w:rPr>
        <w:fldChar w:fldCharType="separate"/>
      </w:r>
      <w:r>
        <w:rPr>
          <w:color w:val="0000FF"/>
          <w:sz w:val="24"/>
          <w:szCs w:val="24"/>
          <w:u w:val="single" w:color="0000FF"/>
        </w:rPr>
        <w:t>https://youtu.be/luo9PpGE04Y</w:t>
      </w:r>
      <w:r>
        <w:rPr>
          <w:color w:val="0000FF"/>
          <w:sz w:val="24"/>
          <w:szCs w:val="24"/>
          <w:u w:val="single" w:color="0000FF"/>
        </w:rPr>
        <w:fldChar w:fldCharType="end"/>
      </w:r>
    </w:p>
    <w:sectPr>
      <w:pgSz w:w="11910" w:h="16840"/>
      <w:pgMar w:top="1320" w:right="1320" w:bottom="840" w:left="1320" w:header="276" w:footer="649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8" name="Text Box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Yjerg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BYjerg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_x0000_s2050" o:spid="_x0000_s2050" o:spt="202" type="#_x0000_t202" style="position:absolute;left:0pt;margin-left:71pt;margin-top:816.2pt;height:29.95pt;width:148.6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hint="default"/>
                    <w:sz w:val="22"/>
                    <w:lang w:val="en-US"/>
                  </w:rPr>
                </w:pPr>
                <w:r>
                  <w:rPr>
                    <w:sz w:val="22"/>
                  </w:rPr>
                  <w:t>Dept.</w:t>
                </w:r>
                <w:r>
                  <w:rPr>
                    <w:spacing w:val="-2"/>
                    <w:sz w:val="22"/>
                  </w:rPr>
                  <w:t xml:space="preserve"> </w:t>
                </w:r>
                <w:r>
                  <w:rPr>
                    <w:sz w:val="22"/>
                  </w:rPr>
                  <w:t>of</w:t>
                </w:r>
                <w:r>
                  <w:rPr>
                    <w:spacing w:val="-2"/>
                    <w:sz w:val="22"/>
                  </w:rPr>
                  <w:t xml:space="preserve"> </w:t>
                </w:r>
                <w:r>
                  <w:rPr>
                    <w:sz w:val="22"/>
                  </w:rPr>
                  <w:t>ISE,</w:t>
                </w:r>
                <w:r>
                  <w:rPr>
                    <w:spacing w:val="-2"/>
                    <w:sz w:val="22"/>
                  </w:rPr>
                  <w:t xml:space="preserve"> </w:t>
                </w:r>
                <w:r>
                  <w:rPr>
                    <w:sz w:val="22"/>
                  </w:rPr>
                  <w:t>GNDEC</w:t>
                </w:r>
                <w:r>
                  <w:rPr>
                    <w:rFonts w:hint="default"/>
                    <w:sz w:val="22"/>
                    <w:lang w:val="en-US"/>
                  </w:rPr>
                  <w:t>,  Bidar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491.35pt;margin-top:815.55pt;height:16pt;width:31.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line="305" w:lineRule="exact"/>
                  <w:ind w:left="20"/>
                  <w:rPr>
                    <w:rFonts w:hint="default" w:ascii="Calibri Light"/>
                    <w:lang w:val="en-US"/>
                  </w:rPr>
                </w:pP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6118225</wp:posOffset>
              </wp:positionH>
              <wp:positionV relativeFrom="paragraph">
                <wp:posOffset>180975</wp:posOffset>
              </wp:positionV>
              <wp:extent cx="1828800" cy="1828800"/>
              <wp:effectExtent l="0" t="0" r="0" b="0"/>
              <wp:wrapNone/>
              <wp:docPr id="69" name="Text Box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81.75pt;margin-top:14.25pt;height:144pt;width:144pt;mso-position-horizontal-relative:margin;mso-wrap-style:none;z-index:251664384;mso-width-relative:page;mso-height-relative:page;" filled="f" stroked="f" coordsize="21600,21600" o:gfxdata="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kHDt8&#10;1wAAAAsBAAAPAAAAAAAAAAEAIAAAACIAAABkcnMvZG93bnJldi54bWxQSwECFAAUAAAACACHTuJA&#10;0yHvgiICAABiBAAADgAAAAAAAAABACAAAAAm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_x0000_s2053" o:spid="_x0000_s2053" o:spt="202" type="#_x0000_t202" style="position:absolute;left:0pt;margin-left:69pt;margin-top:816.3pt;height:36.25pt;width:237.7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hint="default" w:ascii="Calibri Light"/>
                    <w:lang w:val="en-US"/>
                  </w:rPr>
                </w:pPr>
                <w:r>
                  <w:rPr>
                    <w:sz w:val="22"/>
                  </w:rPr>
                  <w:t>Dept.</w:t>
                </w:r>
                <w:r>
                  <w:rPr>
                    <w:spacing w:val="-2"/>
                    <w:sz w:val="22"/>
                  </w:rPr>
                  <w:t xml:space="preserve"> </w:t>
                </w:r>
                <w:r>
                  <w:rPr>
                    <w:sz w:val="22"/>
                  </w:rPr>
                  <w:t>of</w:t>
                </w:r>
                <w:r>
                  <w:rPr>
                    <w:spacing w:val="-2"/>
                    <w:sz w:val="22"/>
                  </w:rPr>
                  <w:t xml:space="preserve"> </w:t>
                </w:r>
                <w:r>
                  <w:rPr>
                    <w:sz w:val="22"/>
                  </w:rPr>
                  <w:t>ISE,</w:t>
                </w:r>
                <w:r>
                  <w:rPr>
                    <w:spacing w:val="-1"/>
                    <w:sz w:val="22"/>
                  </w:rPr>
                  <w:t xml:space="preserve"> </w:t>
                </w:r>
                <w:r>
                  <w:rPr>
                    <w:sz w:val="22"/>
                  </w:rPr>
                  <w:t>GNDEC</w:t>
                </w:r>
                <w:r>
                  <w:rPr>
                    <w:rFonts w:hint="default"/>
                    <w:sz w:val="22"/>
                    <w:lang w:val="en-US"/>
                  </w:rPr>
                  <w:t xml:space="preserve">, Bidar                                                                                                                          </w:t>
                </w:r>
              </w:p>
            </w:txbxContent>
          </v:textbox>
        </v:shape>
      </w:pict>
    </w:r>
    <w:r>
      <w:rPr>
        <w:rFonts w:ascii="Calibri Light"/>
      </w:rPr>
      <w:t>pg</w:t>
    </w:r>
    <w:r>
      <w:pict>
        <v:shape id="_x0000_s2054" o:spid="_x0000_s2054" o:spt="202" type="#_x0000_t202" style="position:absolute;left:0pt;margin-left:491.35pt;margin-top:798.45pt;height:16pt;width:19.2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line="305" w:lineRule="exact"/>
                  <w:ind w:left="20"/>
                  <w:rPr>
                    <w:rFonts w:ascii="Calibri Light"/>
                  </w:rPr>
                </w:pPr>
                <w:r>
                  <w:rPr>
                    <w:rFonts w:ascii="Calibri Light"/>
                  </w:rPr>
                  <w:t>.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368.5pt;margin-top:12.8pt;height:13pt;width:119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4" w:lineRule="exact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1"/>
                    <w:sz w:val="22"/>
                  </w:rPr>
                  <w:t>VEHICLE</w:t>
                </w:r>
                <w:r>
                  <w:rPr>
                    <w:rFonts w:ascii="Calibri"/>
                    <w:spacing w:val="-10"/>
                    <w:sz w:val="22"/>
                  </w:rPr>
                  <w:t xml:space="preserve"> </w:t>
                </w:r>
                <w:r>
                  <w:rPr>
                    <w:rFonts w:ascii="Calibri"/>
                    <w:spacing w:val="-1"/>
                    <w:sz w:val="22"/>
                  </w:rPr>
                  <w:t>PARKING</w:t>
                </w:r>
                <w:r>
                  <w:rPr>
                    <w:rFonts w:ascii="Calibri"/>
                    <w:spacing w:val="-9"/>
                    <w:sz w:val="22"/>
                  </w:rPr>
                  <w:t xml:space="preserve"> </w:t>
                </w:r>
                <w:r>
                  <w:rPr>
                    <w:rFonts w:ascii="Calibri"/>
                    <w:sz w:val="22"/>
                  </w:rPr>
                  <w:t>SYSTEM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2" o:spid="_x0000_s2052" o:spt="202" type="#_x0000_t202" style="position:absolute;left:0pt;margin-left:368.5pt;margin-top:12.8pt;height:13pt;width:119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4" w:lineRule="exact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1"/>
                    <w:sz w:val="22"/>
                  </w:rPr>
                  <w:t>VEHICLE</w:t>
                </w:r>
                <w:r>
                  <w:rPr>
                    <w:rFonts w:ascii="Calibri"/>
                    <w:spacing w:val="-10"/>
                    <w:sz w:val="22"/>
                  </w:rPr>
                  <w:t xml:space="preserve"> </w:t>
                </w:r>
                <w:r>
                  <w:rPr>
                    <w:rFonts w:ascii="Calibri"/>
                    <w:spacing w:val="-1"/>
                    <w:sz w:val="22"/>
                  </w:rPr>
                  <w:t>PARKING</w:t>
                </w:r>
                <w:r>
                  <w:rPr>
                    <w:rFonts w:ascii="Calibri"/>
                    <w:spacing w:val="-9"/>
                    <w:sz w:val="22"/>
                  </w:rPr>
                  <w:t xml:space="preserve"> </w:t>
                </w:r>
                <w:r>
                  <w:rPr>
                    <w:rFonts w:ascii="Calibri"/>
                    <w:sz w:val="22"/>
                  </w:rPr>
                  <w:t>SYSTEM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480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lowerLetter"/>
      <w:lvlText w:val="%1)"/>
      <w:lvlJc w:val="left"/>
      <w:pPr>
        <w:ind w:left="407" w:hanging="2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20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4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49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480" w:hanging="30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37" w:hanging="30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5" w:hanging="30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94" w:hanging="30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30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51" w:hanging="30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0" w:hanging="30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8" w:hanging="308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480" w:hanging="21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8" w:hanging="21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37" w:hanging="21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5" w:hanging="21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94" w:hanging="21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1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51" w:hanging="21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0" w:hanging="21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8" w:hanging="21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17656F"/>
    <w:rsid w:val="03E80687"/>
    <w:rsid w:val="08EE4992"/>
    <w:rsid w:val="09C832B6"/>
    <w:rsid w:val="0CD35452"/>
    <w:rsid w:val="13CC22FC"/>
    <w:rsid w:val="173C4B1A"/>
    <w:rsid w:val="19AC600F"/>
    <w:rsid w:val="1B410951"/>
    <w:rsid w:val="1E887203"/>
    <w:rsid w:val="1F6C18B4"/>
    <w:rsid w:val="1F7F5446"/>
    <w:rsid w:val="267F67D1"/>
    <w:rsid w:val="29107BE9"/>
    <w:rsid w:val="2CE127DA"/>
    <w:rsid w:val="2F6D2C3F"/>
    <w:rsid w:val="33B45D0C"/>
    <w:rsid w:val="35906305"/>
    <w:rsid w:val="3659703F"/>
    <w:rsid w:val="381B0A50"/>
    <w:rsid w:val="3B9308FD"/>
    <w:rsid w:val="3E647285"/>
    <w:rsid w:val="3F211BF9"/>
    <w:rsid w:val="3F402B4A"/>
    <w:rsid w:val="41B15F81"/>
    <w:rsid w:val="423D15C3"/>
    <w:rsid w:val="44A771C7"/>
    <w:rsid w:val="46D63D94"/>
    <w:rsid w:val="4CA06A70"/>
    <w:rsid w:val="4E5147C3"/>
    <w:rsid w:val="50506965"/>
    <w:rsid w:val="575E48FB"/>
    <w:rsid w:val="58A60278"/>
    <w:rsid w:val="5EAE1426"/>
    <w:rsid w:val="5F0C439F"/>
    <w:rsid w:val="5F36141C"/>
    <w:rsid w:val="68FD36D6"/>
    <w:rsid w:val="6A102F95"/>
    <w:rsid w:val="71834994"/>
    <w:rsid w:val="73005B71"/>
    <w:rsid w:val="73487C44"/>
    <w:rsid w:val="785250C1"/>
    <w:rsid w:val="786D5A56"/>
    <w:rsid w:val="7C07341A"/>
    <w:rsid w:val="7DF73895"/>
    <w:rsid w:val="7E0E6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8"/>
      <w:ind w:left="48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480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left="110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1026" textRotate="1"/>
    <customShpInfo spid="_x0000_s2050"/>
    <customShpInfo spid="_x0000_s2051"/>
    <customShpInfo spid="_x0000_s2052"/>
    <customShpInfo spid="_x0000_s2053"/>
    <customShpInfo spid="_x0000_s2054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47"/>
    <customShpInfo spid="_x0000_s1048"/>
    <customShpInfo spid="_x0000_s1046"/>
    <customShpInfo spid="_x0000_s1050"/>
    <customShpInfo spid="_x0000_s1051"/>
    <customShpInfo spid="_x0000_s1049"/>
    <customShpInfo spid="_x0000_s1053"/>
    <customShpInfo spid="_x0000_s1054"/>
    <customShpInfo spid="_x0000_s1052"/>
    <customShpInfo spid="_x0000_s1056"/>
    <customShpInfo spid="_x0000_s1057"/>
    <customShpInfo spid="_x0000_s1055"/>
    <customShpInfo spid="_x0000_s1059"/>
    <customShpInfo spid="_x0000_s1060"/>
    <customShpInfo spid="_x0000_s1058"/>
    <customShpInfo spid="_x0000_s1062"/>
    <customShpInfo spid="_x0000_s1063"/>
    <customShpInfo spid="_x0000_s1061"/>
    <customShpInfo spid="_x0000_s1065"/>
    <customShpInfo spid="_x0000_s1066"/>
    <customShpInfo spid="_x0000_s1064"/>
    <customShpInfo spid="_x0000_s1068"/>
    <customShpInfo spid="_x0000_s1069"/>
    <customShpInfo spid="_x0000_s1067"/>
    <customShpInfo spid="_x0000_s1071"/>
    <customShpInfo spid="_x0000_s1072"/>
    <customShpInfo spid="_x0000_s1070"/>
    <customShpInfo spid="_x0000_s1074"/>
    <customShpInfo spid="_x0000_s1076"/>
    <customShpInfo spid="_x0000_s1077"/>
    <customShpInfo spid="_x0000_s1075"/>
    <customShpInfo spid="_x0000_s1079"/>
    <customShpInfo spid="_x0000_s1080"/>
    <customShpInfo spid="_x0000_s1078"/>
    <customShpInfo spid="_x0000_s1082"/>
    <customShpInfo spid="_x0000_s1083"/>
    <customShpInfo spid="_x0000_s1081"/>
    <customShpInfo spid="_x0000_s1085"/>
    <customShpInfo spid="_x0000_s1086"/>
    <customShpInfo spid="_x0000_s1084"/>
    <customShpInfo spid="_x0000_s1088"/>
    <customShpInfo spid="_x0000_s1089"/>
    <customShpInfo spid="_x0000_s1087"/>
    <customShpInfo spid="_x0000_s1091"/>
    <customShpInfo spid="_x0000_s1092"/>
    <customShpInfo spid="_x0000_s1090"/>
    <customShpInfo spid="_x0000_s1095"/>
    <customShpInfo spid="_x0000_s1096"/>
    <customShpInfo spid="_x0000_s1094"/>
    <customShpInfo spid="_x0000_s1098"/>
    <customShpInfo spid="_x0000_s1099"/>
    <customShpInfo spid="_x0000_s1097"/>
    <customShpInfo spid="_x0000_s1101"/>
    <customShpInfo spid="_x0000_s1102"/>
    <customShpInfo spid="_x0000_s1100"/>
    <customShpInfo spid="_x0000_s1104"/>
    <customShpInfo spid="_x0000_s1105"/>
    <customShpInfo spid="_x0000_s1103"/>
    <customShpInfo spid="_x0000_s1107"/>
    <customShpInfo spid="_x0000_s1108"/>
    <customShpInfo spid="_x0000_s1106"/>
    <customShpInfo spid="_x0000_s1110"/>
    <customShpInfo spid="_x0000_s1111"/>
    <customShpInfo spid="_x0000_s1109"/>
    <customShpInfo spid="_x0000_s1113"/>
    <customShpInfo spid="_x0000_s1114"/>
    <customShpInfo spid="_x0000_s1112"/>
    <customShpInfo spid="_x0000_s1116"/>
    <customShpInfo spid="_x0000_s1117"/>
    <customShpInfo spid="_x0000_s1115"/>
    <customShpInfo spid="_x0000_s1119"/>
    <customShpInfo spid="_x0000_s1120"/>
    <customShpInfo spid="_x0000_s1118"/>
    <customShpInfo spid="_x0000_s1122"/>
    <customShpInfo spid="_x0000_s1123"/>
    <customShpInfo spid="_x0000_s1124"/>
    <customShpInfo spid="_x0000_s1128"/>
    <customShpInfo spid="_x0000_s1129"/>
    <customShpInfo spid="_x0000_s1127"/>
    <customShpInfo spid="_x0000_s1131"/>
    <customShpInfo spid="_x0000_s1132"/>
    <customShpInfo spid="_x0000_s1130"/>
    <customShpInfo spid="_x0000_s1134"/>
    <customShpInfo spid="_x0000_s1135"/>
    <customShpInfo spid="_x0000_s1133"/>
    <customShpInfo spid="_x0000_s1137"/>
    <customShpInfo spid="_x0000_s1138"/>
    <customShpInfo spid="_x0000_s1136"/>
    <customShpInfo spid="_x0000_s1141"/>
    <customShpInfo spid="_x0000_s1142"/>
    <customShpInfo spid="_x0000_s1140"/>
    <customShpInfo spid="_x0000_s1144"/>
    <customShpInfo spid="_x0000_s1145"/>
    <customShpInfo spid="_x0000_s1143"/>
    <customShpInfo spid="_x0000_s1148"/>
    <customShpInfo spid="_x0000_s1149"/>
    <customShpInfo spid="_x0000_s1152"/>
    <customShpInfo spid="_x0000_s1153"/>
    <customShpInfo spid="_x0000_s1154"/>
    <customShpInfo spid="_x0000_s1158"/>
    <customShpInfo spid="_x0000_s1159"/>
    <customShpInfo spid="_x0000_s1157"/>
    <customShpInfo spid="_x0000_s1161"/>
    <customShpInfo spid="_x0000_s1162"/>
    <customShpInfo spid="_x0000_s1160"/>
    <customShpInfo spid="_x0000_s1164"/>
    <customShpInfo spid="_x0000_s1167"/>
    <customShpInfo spid="_x0000_s1168"/>
    <customShpInfo spid="_x0000_s1166"/>
    <customShpInfo spid="_x0000_s1170"/>
    <customShpInfo spid="_x0000_s1171"/>
    <customShpInfo spid="_x0000_s1169"/>
    <customShpInfo spid="_x0000_s1173"/>
    <customShpInfo spid="_x0000_s1174"/>
    <customShpInfo spid="_x0000_s11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2023-07-11T05:24:00Z</dcterms:created>
  <dc:creator>Prerana Patil</dc:creator>
  <cp:lastModifiedBy>Ishashendre 189</cp:lastModifiedBy>
  <dcterms:modified xsi:type="dcterms:W3CDTF">2023-07-13T19:44:32Z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TextMaker</vt:lpwstr>
  </property>
  <property fmtid="{D5CDD505-2E9C-101B-9397-08002B2CF9AE}" pid="4" name="LastSaved">
    <vt:filetime>2023-07-11T00:00:00Z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BFDCE892723440F2BB46D626098948B6</vt:lpwstr>
  </property>
</Properties>
</file>